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0246F" w:rsidR="009857CF" w:rsidRDefault="00422450" w14:paraId="77C378D6" w14:textId="77777777">
      <w:pPr>
        <w:pStyle w:val="Ttulo"/>
        <w:rPr>
          <w:lang w:val="es-CO"/>
        </w:rPr>
      </w:pPr>
      <w:r w:rsidRPr="0030246F">
        <w:rPr>
          <w:lang w:val="es-CO"/>
        </w:rPr>
        <w:t xml:space="preserve">Escenarios de Calidad – Sistema </w:t>
      </w:r>
      <w:proofErr w:type="spellStart"/>
      <w:r w:rsidRPr="0030246F">
        <w:rPr>
          <w:lang w:val="es-CO"/>
        </w:rPr>
        <w:t>ServiCiudad</w:t>
      </w:r>
      <w:proofErr w:type="spellEnd"/>
      <w:r w:rsidRPr="0030246F">
        <w:rPr>
          <w:lang w:val="es-CO"/>
        </w:rPr>
        <w:t xml:space="preserve"> Conectada</w:t>
      </w:r>
    </w:p>
    <w:p w:rsidRPr="0030246F" w:rsidR="009857CF" w:rsidP="00534030" w:rsidRDefault="00422450" w14:paraId="20FFA7A0" w14:textId="7BAB3410">
      <w:pPr>
        <w:pStyle w:val="Ttulo1"/>
        <w:numPr>
          <w:ilvl w:val="0"/>
          <w:numId w:val="10"/>
        </w:numPr>
        <w:rPr/>
      </w:pPr>
      <w:r w:rsidR="2347360B">
        <w:rPr/>
        <w:t xml:space="preserve">⚡ Performance / </w:t>
      </w:r>
      <w:proofErr w:type="spellStart"/>
      <w:r w:rsidR="2347360B">
        <w:rPr/>
        <w:t>Rendimiento</w:t>
      </w:r>
      <w:proofErr w:type="spellEnd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6480"/>
        <w:gridCol w:w="6480"/>
      </w:tblGrid>
      <w:tr w:rsidR="2347360B" w:rsidTr="2347360B" w14:paraId="0F8B1BCD">
        <w:trPr>
          <w:trHeight w:val="300"/>
        </w:trPr>
        <w:tc>
          <w:tcPr>
            <w:tcW w:w="12960" w:type="dxa"/>
            <w:gridSpan w:val="2"/>
            <w:shd w:val="clear" w:color="auto" w:fill="FFFFFF" w:themeFill="background1"/>
            <w:tcMar/>
          </w:tcPr>
          <w:p w:rsidR="2347360B" w:rsidP="2347360B" w:rsidRDefault="2347360B" w14:paraId="34D60A2D" w14:textId="4E0225FF">
            <w:pPr>
              <w:pStyle w:val="Normal"/>
            </w:pPr>
            <w:r w:rsidR="2347360B">
              <w:rPr/>
              <w:t xml:space="preserve">Cod. Escenario: PER_BD01  </w:t>
            </w:r>
          </w:p>
        </w:tc>
      </w:tr>
      <w:tr w:rsidR="2347360B" w:rsidTr="2347360B" w14:paraId="32747E11">
        <w:trPr>
          <w:trHeight w:val="300"/>
        </w:trPr>
        <w:tc>
          <w:tcPr>
            <w:tcW w:w="12960" w:type="dxa"/>
            <w:gridSpan w:val="2"/>
            <w:shd w:val="clear" w:color="auto" w:fill="C6D9F1" w:themeFill="text2" w:themeFillTint="33"/>
            <w:tcMar/>
          </w:tcPr>
          <w:p w:rsidR="2347360B" w:rsidP="2347360B" w:rsidRDefault="2347360B" w14:paraId="6510ACF6" w14:textId="1B09A100">
            <w:pPr>
              <w:pStyle w:val="Normal"/>
            </w:pPr>
            <w:r w:rsidR="2347360B">
              <w:rPr/>
              <w:t xml:space="preserve">Descripción: Tiempo de respuesta en consultas de saldos consolidados  </w:t>
            </w:r>
          </w:p>
        </w:tc>
      </w:tr>
      <w:tr w:rsidR="2347360B" w:rsidTr="2347360B" w14:paraId="475CCFF5">
        <w:trPr>
          <w:trHeight w:val="300"/>
        </w:trPr>
        <w:tc>
          <w:tcPr>
            <w:tcW w:w="6480" w:type="dxa"/>
            <w:tcMar/>
          </w:tcPr>
          <w:p w:rsidR="2347360B" w:rsidP="2347360B" w:rsidRDefault="2347360B" w14:paraId="6E5526AE" w14:textId="57D853F1">
            <w:pPr>
              <w:pStyle w:val="Normal"/>
            </w:pPr>
            <w:r w:rsidR="2347360B">
              <w:rPr/>
              <w:t>Interesado</w:t>
            </w:r>
            <w:r w:rsidR="2347360B">
              <w:rPr/>
              <w:t xml:space="preserve">: Ciudadano  </w:t>
            </w:r>
          </w:p>
        </w:tc>
        <w:tc>
          <w:tcPr>
            <w:tcW w:w="6480" w:type="dxa"/>
            <w:tcMar/>
          </w:tcPr>
          <w:p w:rsidR="2347360B" w:rsidP="2347360B" w:rsidRDefault="2347360B" w14:paraId="412B5E9E" w14:textId="4940535D">
            <w:pPr>
              <w:pStyle w:val="Normal"/>
            </w:pPr>
            <w:r w:rsidR="2347360B">
              <w:rPr/>
              <w:t>Atributo:</w:t>
            </w:r>
          </w:p>
        </w:tc>
      </w:tr>
      <w:tr w:rsidR="2347360B" w:rsidTr="2347360B" w14:paraId="5CD06754">
        <w:trPr>
          <w:trHeight w:val="300"/>
        </w:trPr>
        <w:tc>
          <w:tcPr>
            <w:tcW w:w="12960" w:type="dxa"/>
            <w:gridSpan w:val="2"/>
            <w:shd w:val="clear" w:color="auto" w:fill="8DB3E2" w:themeFill="text2" w:themeFillTint="66"/>
            <w:tcMar/>
          </w:tcPr>
          <w:p w:rsidR="2347360B" w:rsidP="2347360B" w:rsidRDefault="2347360B" w14:paraId="1B014069" w14:textId="4DCB93A0">
            <w:pPr>
              <w:pStyle w:val="Normal"/>
            </w:pPr>
            <w:r w:rsidR="2347360B">
              <w:rPr/>
              <w:t>Validación del Escenario</w:t>
            </w:r>
          </w:p>
        </w:tc>
      </w:tr>
      <w:tr w:rsidR="2347360B" w:rsidTr="2347360B" w14:paraId="5BD52C80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677B01D1" w14:textId="5CFE2091">
            <w:pPr>
              <w:pStyle w:val="Normal"/>
            </w:pPr>
            <w:r w:rsidR="2347360B">
              <w:rPr/>
              <w:t>Origen del estímulo</w:t>
            </w:r>
          </w:p>
        </w:tc>
        <w:tc>
          <w:tcPr>
            <w:tcW w:w="6480" w:type="dxa"/>
            <w:tcMar/>
          </w:tcPr>
          <w:p w:rsidR="2347360B" w:rsidP="2347360B" w:rsidRDefault="2347360B" w14:paraId="20DFEBA7" w14:textId="77D0A0A2">
            <w:pPr>
              <w:pStyle w:val="Normal"/>
            </w:pPr>
          </w:p>
        </w:tc>
      </w:tr>
      <w:tr w:rsidR="2347360B" w:rsidTr="2347360B" w14:paraId="6C4599D6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61506A4E" w14:textId="0FCB3FD6">
            <w:pPr>
              <w:pStyle w:val="Normal"/>
            </w:pPr>
            <w:r w:rsidR="2347360B">
              <w:rPr/>
              <w:t>Estímulo</w:t>
            </w:r>
          </w:p>
        </w:tc>
        <w:tc>
          <w:tcPr>
            <w:tcW w:w="6480" w:type="dxa"/>
            <w:tcMar/>
          </w:tcPr>
          <w:p w:rsidR="2347360B" w:rsidP="2347360B" w:rsidRDefault="2347360B" w14:paraId="0C997E9B" w14:textId="77D0A0A2">
            <w:pPr>
              <w:pStyle w:val="Normal"/>
            </w:pPr>
          </w:p>
        </w:tc>
      </w:tr>
      <w:tr w:rsidR="2347360B" w:rsidTr="2347360B" w14:paraId="75A8E484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353E3DB2" w14:textId="0CB222FB">
            <w:pPr>
              <w:pStyle w:val="Normal"/>
            </w:pPr>
            <w:r w:rsidR="2347360B">
              <w:rPr/>
              <w:t>Entorno</w:t>
            </w:r>
          </w:p>
        </w:tc>
        <w:tc>
          <w:tcPr>
            <w:tcW w:w="6480" w:type="dxa"/>
            <w:tcMar/>
          </w:tcPr>
          <w:p w:rsidR="2347360B" w:rsidP="2347360B" w:rsidRDefault="2347360B" w14:paraId="2B806524" w14:textId="00E44692">
            <w:pPr>
              <w:pStyle w:val="Normal"/>
            </w:pPr>
            <w:r w:rsidR="2347360B">
              <w:rPr/>
              <w:t xml:space="preserve">Operación normal, 80% carga, horario pico  </w:t>
            </w:r>
          </w:p>
        </w:tc>
      </w:tr>
      <w:tr w:rsidR="2347360B" w:rsidTr="2347360B" w14:paraId="0F5E56C1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09C10E2F" w14:textId="3B5DC110">
            <w:pPr>
              <w:pStyle w:val="Normal"/>
            </w:pPr>
            <w:r w:rsidR="2347360B">
              <w:rPr/>
              <w:t>Artefacto</w:t>
            </w:r>
          </w:p>
        </w:tc>
        <w:tc>
          <w:tcPr>
            <w:tcW w:w="6480" w:type="dxa"/>
            <w:tcMar/>
          </w:tcPr>
          <w:p w:rsidR="2347360B" w:rsidP="2347360B" w:rsidRDefault="2347360B" w14:paraId="44DE32CD" w14:textId="4049AD73">
            <w:pPr>
              <w:pStyle w:val="Normal"/>
            </w:pPr>
            <w:r w:rsidR="2347360B">
              <w:rPr/>
              <w:t xml:space="preserve">BD de caché consolidada  </w:t>
            </w:r>
          </w:p>
        </w:tc>
      </w:tr>
      <w:tr w:rsidR="2347360B" w:rsidTr="2347360B" w14:paraId="63557DFC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75C8B271" w14:textId="3DB70C91">
            <w:pPr>
              <w:pStyle w:val="Normal"/>
            </w:pPr>
            <w:r w:rsidR="2347360B">
              <w:rPr/>
              <w:t>Respuesta</w:t>
            </w:r>
          </w:p>
        </w:tc>
        <w:tc>
          <w:tcPr>
            <w:tcW w:w="6480" w:type="dxa"/>
            <w:tcMar/>
          </w:tcPr>
          <w:p w:rsidR="2347360B" w:rsidP="2347360B" w:rsidRDefault="2347360B" w14:paraId="226FE427" w14:textId="1F47650A">
            <w:pPr>
              <w:pStyle w:val="Normal"/>
            </w:pPr>
            <w:r w:rsidRPr="2347360B" w:rsidR="2347360B">
              <w:rPr>
                <w:lang w:val="es-ES"/>
              </w:rPr>
              <w:t xml:space="preserve">Recuperar y mostrar saldos (energía, acueducto, </w:t>
            </w:r>
            <w:r w:rsidRPr="2347360B" w:rsidR="2347360B">
              <w:rPr>
                <w:lang w:val="es-ES"/>
              </w:rPr>
              <w:t>telecom</w:t>
            </w:r>
            <w:r w:rsidRPr="2347360B" w:rsidR="2347360B">
              <w:rPr>
                <w:lang w:val="es-ES"/>
              </w:rPr>
              <w:t xml:space="preserve">)  </w:t>
            </w:r>
          </w:p>
        </w:tc>
      </w:tr>
      <w:tr w:rsidR="2347360B" w:rsidTr="2347360B" w14:paraId="44D83E52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5CA29616" w14:textId="55A6B3F0">
            <w:pPr>
              <w:pStyle w:val="Normal"/>
            </w:pPr>
            <w:r w:rsidR="2347360B">
              <w:rPr/>
              <w:t>Medida de respuesta</w:t>
            </w:r>
          </w:p>
        </w:tc>
        <w:tc>
          <w:tcPr>
            <w:tcW w:w="6480" w:type="dxa"/>
            <w:tcMar/>
          </w:tcPr>
          <w:p w:rsidR="2347360B" w:rsidP="2347360B" w:rsidRDefault="2347360B" w14:paraId="5AE41848" w14:textId="53281DF0">
            <w:pPr>
              <w:pStyle w:val="Normal"/>
            </w:pPr>
            <w:r w:rsidR="2347360B">
              <w:rPr/>
              <w:t xml:space="preserve">≤ 2s en 99% casos  </w:t>
            </w:r>
          </w:p>
        </w:tc>
      </w:tr>
    </w:tbl>
    <w:p w:rsidR="2347360B" w:rsidP="2347360B" w:rsidRDefault="2347360B" w14:paraId="0A626A19" w14:textId="716E2143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6480"/>
        <w:gridCol w:w="6480"/>
      </w:tblGrid>
      <w:tr w:rsidR="2347360B" w:rsidTr="2347360B" w14:paraId="42CDE0BF">
        <w:trPr>
          <w:trHeight w:val="300"/>
        </w:trPr>
        <w:tc>
          <w:tcPr>
            <w:tcW w:w="12960" w:type="dxa"/>
            <w:gridSpan w:val="2"/>
            <w:shd w:val="clear" w:color="auto" w:fill="FFFFFF" w:themeFill="background1"/>
            <w:tcMar/>
          </w:tcPr>
          <w:p w:rsidR="2347360B" w:rsidP="2347360B" w:rsidRDefault="2347360B" w14:paraId="5B9C4BE7" w14:textId="7D5141DA">
            <w:pPr>
              <w:pStyle w:val="Normal"/>
            </w:pPr>
            <w:r w:rsidR="2347360B">
              <w:rPr/>
              <w:t xml:space="preserve">Cod. Escenario: PER_SRV02  </w:t>
            </w:r>
          </w:p>
        </w:tc>
      </w:tr>
      <w:tr w:rsidR="2347360B" w:rsidTr="2347360B" w14:paraId="02F13265">
        <w:trPr>
          <w:trHeight w:val="300"/>
        </w:trPr>
        <w:tc>
          <w:tcPr>
            <w:tcW w:w="12960" w:type="dxa"/>
            <w:gridSpan w:val="2"/>
            <w:shd w:val="clear" w:color="auto" w:fill="C6D9F1" w:themeFill="text2" w:themeFillTint="33"/>
            <w:tcMar/>
          </w:tcPr>
          <w:p w:rsidR="2347360B" w:rsidP="2347360B" w:rsidRDefault="2347360B" w14:paraId="442DF865" w14:textId="0E05955B">
            <w:pPr>
              <w:pStyle w:val="Normal"/>
            </w:pPr>
            <w:r w:rsidR="2347360B">
              <w:rPr/>
              <w:t>Descripción</w:t>
            </w:r>
            <w:r w:rsidR="2347360B">
              <w:rPr/>
              <w:t xml:space="preserve">: Procesamiento de pagos en línea  </w:t>
            </w:r>
          </w:p>
        </w:tc>
      </w:tr>
      <w:tr w:rsidR="2347360B" w:rsidTr="2347360B" w14:paraId="24EA238C">
        <w:trPr>
          <w:trHeight w:val="300"/>
        </w:trPr>
        <w:tc>
          <w:tcPr>
            <w:tcW w:w="6480" w:type="dxa"/>
            <w:tcMar/>
          </w:tcPr>
          <w:p w:rsidR="2347360B" w:rsidP="2347360B" w:rsidRDefault="2347360B" w14:paraId="7B2B2348" w14:textId="57D853F1">
            <w:pPr>
              <w:pStyle w:val="Normal"/>
            </w:pPr>
            <w:r w:rsidR="2347360B">
              <w:rPr/>
              <w:t xml:space="preserve">Interesado: Ciudadano  </w:t>
            </w:r>
          </w:p>
        </w:tc>
        <w:tc>
          <w:tcPr>
            <w:tcW w:w="6480" w:type="dxa"/>
            <w:tcMar/>
          </w:tcPr>
          <w:p w:rsidR="2347360B" w:rsidP="2347360B" w:rsidRDefault="2347360B" w14:paraId="4D75C564" w14:textId="4940535D">
            <w:pPr>
              <w:pStyle w:val="Normal"/>
            </w:pPr>
            <w:r w:rsidR="2347360B">
              <w:rPr/>
              <w:t>Atributo:</w:t>
            </w:r>
          </w:p>
        </w:tc>
      </w:tr>
      <w:tr w:rsidR="2347360B" w:rsidTr="2347360B" w14:paraId="6E30E1B3">
        <w:trPr>
          <w:trHeight w:val="300"/>
        </w:trPr>
        <w:tc>
          <w:tcPr>
            <w:tcW w:w="12960" w:type="dxa"/>
            <w:gridSpan w:val="2"/>
            <w:shd w:val="clear" w:color="auto" w:fill="8DB3E2" w:themeFill="text2" w:themeFillTint="66"/>
            <w:tcMar/>
          </w:tcPr>
          <w:p w:rsidR="2347360B" w:rsidP="2347360B" w:rsidRDefault="2347360B" w14:paraId="26202861" w14:textId="4DCB93A0">
            <w:pPr>
              <w:pStyle w:val="Normal"/>
            </w:pPr>
            <w:r w:rsidR="2347360B">
              <w:rPr/>
              <w:t>Validación del Escenario</w:t>
            </w:r>
          </w:p>
        </w:tc>
      </w:tr>
      <w:tr w:rsidR="2347360B" w:rsidTr="2347360B" w14:paraId="668CEDE2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0417FE7D" w14:textId="5CFE2091">
            <w:pPr>
              <w:pStyle w:val="Normal"/>
            </w:pPr>
            <w:r w:rsidR="2347360B">
              <w:rPr/>
              <w:t>Origen del estímulo</w:t>
            </w:r>
          </w:p>
        </w:tc>
        <w:tc>
          <w:tcPr>
            <w:tcW w:w="6480" w:type="dxa"/>
            <w:tcMar/>
          </w:tcPr>
          <w:p w:rsidR="2347360B" w:rsidP="2347360B" w:rsidRDefault="2347360B" w14:paraId="41BD4C7D" w14:textId="77D0A0A2">
            <w:pPr>
              <w:pStyle w:val="Normal"/>
            </w:pPr>
          </w:p>
        </w:tc>
      </w:tr>
      <w:tr w:rsidR="2347360B" w:rsidTr="2347360B" w14:paraId="36594430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7E6C6F83" w14:textId="0FCB3FD6">
            <w:pPr>
              <w:pStyle w:val="Normal"/>
            </w:pPr>
            <w:r w:rsidR="2347360B">
              <w:rPr/>
              <w:t>Estímulo</w:t>
            </w:r>
          </w:p>
        </w:tc>
        <w:tc>
          <w:tcPr>
            <w:tcW w:w="6480" w:type="dxa"/>
            <w:tcMar/>
          </w:tcPr>
          <w:p w:rsidR="2347360B" w:rsidP="2347360B" w:rsidRDefault="2347360B" w14:paraId="44E7306E" w14:textId="77D0A0A2">
            <w:pPr>
              <w:pStyle w:val="Normal"/>
            </w:pPr>
          </w:p>
        </w:tc>
      </w:tr>
      <w:tr w:rsidR="2347360B" w:rsidTr="2347360B" w14:paraId="3B3E5951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42900099" w14:textId="0CB222FB">
            <w:pPr>
              <w:pStyle w:val="Normal"/>
            </w:pPr>
            <w:r w:rsidR="2347360B">
              <w:rPr/>
              <w:t>Entorno</w:t>
            </w:r>
          </w:p>
        </w:tc>
        <w:tc>
          <w:tcPr>
            <w:tcW w:w="6480" w:type="dxa"/>
            <w:tcMar/>
          </w:tcPr>
          <w:p w:rsidR="2347360B" w:rsidP="2347360B" w:rsidRDefault="2347360B" w14:paraId="4FE9189C" w14:textId="4D6D8614">
            <w:pPr>
              <w:pStyle w:val="Normal"/>
            </w:pPr>
            <w:r w:rsidR="2347360B">
              <w:rPr/>
              <w:t xml:space="preserve">Carga moderada 60%, pasarela activa   </w:t>
            </w:r>
          </w:p>
        </w:tc>
      </w:tr>
      <w:tr w:rsidR="2347360B" w:rsidTr="2347360B" w14:paraId="54118EFB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1E457F3A" w14:textId="3B5DC110">
            <w:pPr>
              <w:pStyle w:val="Normal"/>
            </w:pPr>
            <w:r w:rsidR="2347360B">
              <w:rPr/>
              <w:t>Artefacto</w:t>
            </w:r>
          </w:p>
        </w:tc>
        <w:tc>
          <w:tcPr>
            <w:tcW w:w="6480" w:type="dxa"/>
            <w:tcMar/>
          </w:tcPr>
          <w:p w:rsidR="2347360B" w:rsidP="2347360B" w:rsidRDefault="2347360B" w14:paraId="74C78936" w14:textId="4D5C801D">
            <w:pPr>
              <w:pStyle w:val="Normal"/>
            </w:pPr>
            <w:r w:rsidR="2347360B">
              <w:rPr/>
              <w:t xml:space="preserve">MS-Pagos  </w:t>
            </w:r>
          </w:p>
        </w:tc>
      </w:tr>
      <w:tr w:rsidR="2347360B" w:rsidTr="2347360B" w14:paraId="0448F40E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5E9A936E" w14:textId="3DB70C91">
            <w:pPr>
              <w:pStyle w:val="Normal"/>
            </w:pPr>
            <w:r w:rsidR="2347360B">
              <w:rPr/>
              <w:t>Respuesta</w:t>
            </w:r>
          </w:p>
        </w:tc>
        <w:tc>
          <w:tcPr>
            <w:tcW w:w="6480" w:type="dxa"/>
            <w:tcMar/>
          </w:tcPr>
          <w:p w:rsidR="2347360B" w:rsidP="2347360B" w:rsidRDefault="2347360B" w14:paraId="6C8FA893" w14:textId="496D140A">
            <w:pPr>
              <w:pStyle w:val="Normal"/>
            </w:pPr>
            <w:r w:rsidRPr="2347360B" w:rsidR="2347360B">
              <w:rPr>
                <w:lang w:val="es-ES"/>
              </w:rPr>
              <w:t xml:space="preserve">Procesar pago múltiple y actualizar sistemas  </w:t>
            </w:r>
          </w:p>
        </w:tc>
      </w:tr>
      <w:tr w:rsidR="2347360B" w:rsidTr="2347360B" w14:paraId="14D5DBF8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51EFCDA2" w14:textId="55A6B3F0">
            <w:pPr>
              <w:pStyle w:val="Normal"/>
            </w:pPr>
            <w:r w:rsidR="2347360B">
              <w:rPr/>
              <w:t>Medida de respuesta</w:t>
            </w:r>
          </w:p>
        </w:tc>
        <w:tc>
          <w:tcPr>
            <w:tcW w:w="6480" w:type="dxa"/>
            <w:tcMar/>
          </w:tcPr>
          <w:p w:rsidR="2347360B" w:rsidP="2347360B" w:rsidRDefault="2347360B" w14:paraId="51039717" w14:textId="1164A2F9">
            <w:pPr>
              <w:pStyle w:val="Normal"/>
            </w:pPr>
            <w:r w:rsidR="2347360B">
              <w:rPr/>
              <w:t xml:space="preserve">≤ 5s por pago, 100 TPS  </w:t>
            </w:r>
          </w:p>
        </w:tc>
      </w:tr>
    </w:tbl>
    <w:p w:rsidR="2347360B" w:rsidP="2347360B" w:rsidRDefault="2347360B" w14:paraId="5F9DEFA0" w14:textId="2670830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6480"/>
        <w:gridCol w:w="6480"/>
      </w:tblGrid>
      <w:tr w:rsidR="2347360B" w:rsidTr="2347360B" w14:paraId="08287240">
        <w:trPr>
          <w:trHeight w:val="300"/>
        </w:trPr>
        <w:tc>
          <w:tcPr>
            <w:tcW w:w="12960" w:type="dxa"/>
            <w:gridSpan w:val="2"/>
            <w:shd w:val="clear" w:color="auto" w:fill="FFFFFF" w:themeFill="background1"/>
            <w:tcMar/>
          </w:tcPr>
          <w:p w:rsidR="2347360B" w:rsidP="2347360B" w:rsidRDefault="2347360B" w14:paraId="622FF98D" w14:textId="382E4CB5">
            <w:pPr>
              <w:pStyle w:val="Normal"/>
            </w:pPr>
            <w:r w:rsidR="2347360B">
              <w:rPr/>
              <w:t xml:space="preserve">Cod. Escenario: PER_COD03  </w:t>
            </w:r>
          </w:p>
        </w:tc>
      </w:tr>
      <w:tr w:rsidR="2347360B" w:rsidTr="2347360B" w14:paraId="42B906DC">
        <w:trPr>
          <w:trHeight w:val="300"/>
        </w:trPr>
        <w:tc>
          <w:tcPr>
            <w:tcW w:w="12960" w:type="dxa"/>
            <w:gridSpan w:val="2"/>
            <w:shd w:val="clear" w:color="auto" w:fill="C6D9F1" w:themeFill="text2" w:themeFillTint="33"/>
            <w:tcMar/>
          </w:tcPr>
          <w:p w:rsidR="2347360B" w:rsidP="2347360B" w:rsidRDefault="2347360B" w14:paraId="57648E27" w14:textId="7AEE8394">
            <w:pPr>
              <w:pStyle w:val="Normal"/>
            </w:pPr>
            <w:r w:rsidR="2347360B">
              <w:rPr/>
              <w:t>Descripción</w:t>
            </w:r>
            <w:r w:rsidR="2347360B">
              <w:rPr/>
              <w:t xml:space="preserve">: Transformación de datos legados  </w:t>
            </w:r>
          </w:p>
        </w:tc>
      </w:tr>
      <w:tr w:rsidR="2347360B" w:rsidTr="2347360B" w14:paraId="5BA52F2D">
        <w:trPr>
          <w:trHeight w:val="300"/>
        </w:trPr>
        <w:tc>
          <w:tcPr>
            <w:tcW w:w="6480" w:type="dxa"/>
            <w:tcMar/>
          </w:tcPr>
          <w:p w:rsidR="2347360B" w:rsidP="2347360B" w:rsidRDefault="2347360B" w14:paraId="42AE0E7B" w14:textId="2329B901">
            <w:pPr>
              <w:pStyle w:val="Normal"/>
            </w:pPr>
            <w:r w:rsidR="2347360B">
              <w:rPr/>
              <w:t>Interesado</w:t>
            </w:r>
            <w:r w:rsidR="2347360B">
              <w:rPr/>
              <w:t xml:space="preserve">: Desarrolladores  </w:t>
            </w:r>
          </w:p>
        </w:tc>
        <w:tc>
          <w:tcPr>
            <w:tcW w:w="6480" w:type="dxa"/>
            <w:tcMar/>
          </w:tcPr>
          <w:p w:rsidR="2347360B" w:rsidP="2347360B" w:rsidRDefault="2347360B" w14:paraId="5D24D623" w14:textId="4940535D">
            <w:pPr>
              <w:pStyle w:val="Normal"/>
            </w:pPr>
            <w:r w:rsidR="2347360B">
              <w:rPr/>
              <w:t>Atributo:</w:t>
            </w:r>
          </w:p>
        </w:tc>
      </w:tr>
      <w:tr w:rsidR="2347360B" w:rsidTr="2347360B" w14:paraId="4E36B047">
        <w:trPr>
          <w:trHeight w:val="300"/>
        </w:trPr>
        <w:tc>
          <w:tcPr>
            <w:tcW w:w="12960" w:type="dxa"/>
            <w:gridSpan w:val="2"/>
            <w:shd w:val="clear" w:color="auto" w:fill="8DB3E2" w:themeFill="text2" w:themeFillTint="66"/>
            <w:tcMar/>
          </w:tcPr>
          <w:p w:rsidR="2347360B" w:rsidP="2347360B" w:rsidRDefault="2347360B" w14:paraId="66128682" w14:textId="4DCB93A0">
            <w:pPr>
              <w:pStyle w:val="Normal"/>
            </w:pPr>
            <w:r w:rsidR="2347360B">
              <w:rPr/>
              <w:t>Validación del Escenario</w:t>
            </w:r>
          </w:p>
        </w:tc>
      </w:tr>
      <w:tr w:rsidR="2347360B" w:rsidTr="2347360B" w14:paraId="185A56AE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76332AD4" w14:textId="5CFE2091">
            <w:pPr>
              <w:pStyle w:val="Normal"/>
            </w:pPr>
            <w:r w:rsidR="2347360B">
              <w:rPr/>
              <w:t>Origen del estímulo</w:t>
            </w:r>
          </w:p>
        </w:tc>
        <w:tc>
          <w:tcPr>
            <w:tcW w:w="6480" w:type="dxa"/>
            <w:tcMar/>
          </w:tcPr>
          <w:p w:rsidR="2347360B" w:rsidP="2347360B" w:rsidRDefault="2347360B" w14:paraId="58A162E3" w14:textId="77D0A0A2">
            <w:pPr>
              <w:pStyle w:val="Normal"/>
            </w:pPr>
          </w:p>
        </w:tc>
      </w:tr>
      <w:tr w:rsidR="2347360B" w:rsidTr="2347360B" w14:paraId="3E354547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1EB14563" w14:textId="0FCB3FD6">
            <w:pPr>
              <w:pStyle w:val="Normal"/>
            </w:pPr>
            <w:r w:rsidR="2347360B">
              <w:rPr/>
              <w:t>Estímulo</w:t>
            </w:r>
          </w:p>
        </w:tc>
        <w:tc>
          <w:tcPr>
            <w:tcW w:w="6480" w:type="dxa"/>
            <w:tcMar/>
          </w:tcPr>
          <w:p w:rsidR="2347360B" w:rsidP="2347360B" w:rsidRDefault="2347360B" w14:paraId="0CB0A7DD" w14:textId="77D0A0A2">
            <w:pPr>
              <w:pStyle w:val="Normal"/>
            </w:pPr>
          </w:p>
        </w:tc>
      </w:tr>
      <w:tr w:rsidR="2347360B" w:rsidTr="2347360B" w14:paraId="193676F3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323EC2E0" w14:textId="0CB222FB">
            <w:pPr>
              <w:pStyle w:val="Normal"/>
            </w:pPr>
            <w:r w:rsidR="2347360B">
              <w:rPr/>
              <w:t>Entorno</w:t>
            </w:r>
          </w:p>
        </w:tc>
        <w:tc>
          <w:tcPr>
            <w:tcW w:w="6480" w:type="dxa"/>
            <w:tcMar/>
          </w:tcPr>
          <w:p w:rsidR="2347360B" w:rsidP="2347360B" w:rsidRDefault="2347360B" w14:paraId="45C0042A" w14:textId="2BCA43AF">
            <w:pPr>
              <w:pStyle w:val="Normal"/>
            </w:pPr>
            <w:r w:rsidR="2347360B">
              <w:rPr/>
              <w:t xml:space="preserve">Batch nocturno, ventana mantenimiento  </w:t>
            </w:r>
          </w:p>
        </w:tc>
      </w:tr>
      <w:tr w:rsidR="2347360B" w:rsidTr="2347360B" w14:paraId="1B2CD442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32B2EB44" w14:textId="3B5DC110">
            <w:pPr>
              <w:pStyle w:val="Normal"/>
            </w:pPr>
            <w:r w:rsidR="2347360B">
              <w:rPr/>
              <w:t>Artefacto</w:t>
            </w:r>
          </w:p>
        </w:tc>
        <w:tc>
          <w:tcPr>
            <w:tcW w:w="6480" w:type="dxa"/>
            <w:tcMar/>
          </w:tcPr>
          <w:p w:rsidR="2347360B" w:rsidP="2347360B" w:rsidRDefault="2347360B" w14:paraId="4672C65C" w14:textId="3210D05A">
            <w:pPr>
              <w:pStyle w:val="Normal"/>
            </w:pPr>
            <w:r w:rsidR="2347360B">
              <w:rPr/>
              <w:t xml:space="preserve">Message Translator  </w:t>
            </w:r>
          </w:p>
        </w:tc>
      </w:tr>
      <w:tr w:rsidR="2347360B" w:rsidTr="2347360B" w14:paraId="3A1DEEA1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4D5E6F56" w14:textId="3DB70C91">
            <w:pPr>
              <w:pStyle w:val="Normal"/>
            </w:pPr>
            <w:r w:rsidR="2347360B">
              <w:rPr/>
              <w:t>Respuesta</w:t>
            </w:r>
          </w:p>
        </w:tc>
        <w:tc>
          <w:tcPr>
            <w:tcW w:w="6480" w:type="dxa"/>
            <w:tcMar/>
          </w:tcPr>
          <w:p w:rsidR="2347360B" w:rsidP="2347360B" w:rsidRDefault="2347360B" w14:paraId="46FAA825" w14:textId="1BF1F0F3">
            <w:pPr>
              <w:pStyle w:val="Normal"/>
            </w:pPr>
            <w:r w:rsidRPr="2347360B" w:rsidR="2347360B">
              <w:rPr>
                <w:lang w:val="es-ES"/>
              </w:rPr>
              <w:t xml:space="preserve">Convertir EBCDIC → JSON (10k registros)   </w:t>
            </w:r>
          </w:p>
        </w:tc>
      </w:tr>
      <w:tr w:rsidR="2347360B" w:rsidTr="2347360B" w14:paraId="29260606">
        <w:trPr>
          <w:trHeight w:val="300"/>
        </w:trPr>
        <w:tc>
          <w:tcPr>
            <w:tcW w:w="6480" w:type="dxa"/>
            <w:shd w:val="clear" w:color="auto" w:fill="C6D9F1" w:themeFill="text2" w:themeFillTint="33"/>
            <w:tcMar/>
          </w:tcPr>
          <w:p w:rsidR="2347360B" w:rsidP="2347360B" w:rsidRDefault="2347360B" w14:paraId="4B629BD2" w14:textId="55A6B3F0">
            <w:pPr>
              <w:pStyle w:val="Normal"/>
            </w:pPr>
            <w:r w:rsidR="2347360B">
              <w:rPr/>
              <w:t>Medida de respuesta</w:t>
            </w:r>
          </w:p>
        </w:tc>
        <w:tc>
          <w:tcPr>
            <w:tcW w:w="6480" w:type="dxa"/>
            <w:tcMar/>
          </w:tcPr>
          <w:p w:rsidR="2347360B" w:rsidP="2347360B" w:rsidRDefault="2347360B" w14:paraId="0F2EA957" w14:textId="4E637914">
            <w:pPr>
              <w:pStyle w:val="Normal"/>
            </w:pPr>
            <w:r w:rsidR="2347360B">
              <w:rPr/>
              <w:t xml:space="preserve">≥ 1k registros/s, CPU &lt; 70%  </w:t>
            </w:r>
          </w:p>
        </w:tc>
      </w:tr>
    </w:tbl>
    <w:p w:rsidR="2347360B" w:rsidP="2347360B" w:rsidRDefault="2347360B" w14:paraId="3BC8851D" w14:textId="64F1DB37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</w:p>
    <w:tbl>
      <w:tblPr>
        <w:tblStyle w:val="Tablaconcuadrcula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472"/>
        <w:gridCol w:w="6472"/>
      </w:tblGrid>
      <w:tr w:rsidR="2347360B" w:rsidTr="2347360B" w14:paraId="7A60632A">
        <w:trPr>
          <w:trHeight w:val="300"/>
        </w:trPr>
        <w:tc>
          <w:tcPr>
            <w:tcW w:w="12944" w:type="dxa"/>
            <w:gridSpan w:val="2"/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004EBE0E" w14:textId="17D6DBE3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Cod. Escenario: PER_BAL04    </w:t>
            </w:r>
          </w:p>
        </w:tc>
      </w:tr>
      <w:tr w:rsidR="2347360B" w:rsidTr="2347360B" w14:paraId="24C4C8DB">
        <w:trPr>
          <w:trHeight w:val="300"/>
        </w:trPr>
        <w:tc>
          <w:tcPr>
            <w:tcW w:w="12944" w:type="dxa"/>
            <w:gridSpan w:val="2"/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0B27C960" w14:textId="1C84A522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Descripción</w:t>
            </w: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Balanceo de carga en picos  </w:t>
            </w:r>
          </w:p>
        </w:tc>
      </w:tr>
      <w:tr w:rsidR="2347360B" w:rsidTr="2347360B" w14:paraId="1AE76D89">
        <w:trPr>
          <w:trHeight w:val="300"/>
        </w:trPr>
        <w:tc>
          <w:tcPr>
            <w:tcW w:w="6472" w:type="dxa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717461EA" w14:textId="477FF46D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Interesado</w:t>
            </w: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Admin sistema  </w:t>
            </w:r>
          </w:p>
        </w:tc>
        <w:tc>
          <w:tcPr>
            <w:tcW w:w="6472" w:type="dxa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0A825A1C" w14:textId="6801C0CF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Atributo:</w:t>
            </w:r>
          </w:p>
        </w:tc>
      </w:tr>
      <w:tr w:rsidR="2347360B" w:rsidTr="2347360B" w14:paraId="7999028F">
        <w:trPr>
          <w:trHeight w:val="300"/>
        </w:trPr>
        <w:tc>
          <w:tcPr>
            <w:tcW w:w="12944" w:type="dxa"/>
            <w:gridSpan w:val="2"/>
            <w:shd w:val="clear" w:color="auto" w:fill="8DB3E2" w:themeFill="text2" w:themeFillTint="66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2A25E863" w14:textId="450D6519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Validación del Escenario</w:t>
            </w:r>
          </w:p>
        </w:tc>
      </w:tr>
      <w:tr w:rsidR="2347360B" w:rsidTr="2347360B" w14:paraId="3B3766B1">
        <w:trPr>
          <w:trHeight w:val="300"/>
        </w:trPr>
        <w:tc>
          <w:tcPr>
            <w:tcW w:w="6472" w:type="dxa"/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33028979" w14:textId="4BF9AA55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Origen del estímulo</w:t>
            </w:r>
          </w:p>
        </w:tc>
        <w:tc>
          <w:tcPr>
            <w:tcW w:w="6472" w:type="dxa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2C18CBAF" w14:textId="0F98BEE6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347360B" w:rsidTr="2347360B" w14:paraId="35AC50EE">
        <w:trPr>
          <w:trHeight w:val="300"/>
        </w:trPr>
        <w:tc>
          <w:tcPr>
            <w:tcW w:w="6472" w:type="dxa"/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1EC105AF" w14:textId="18190F6D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Estímulo</w:t>
            </w:r>
          </w:p>
        </w:tc>
        <w:tc>
          <w:tcPr>
            <w:tcW w:w="6472" w:type="dxa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59D1CC90" w14:textId="31C94204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347360B" w:rsidTr="2347360B" w14:paraId="0CE35105">
        <w:trPr>
          <w:trHeight w:val="300"/>
        </w:trPr>
        <w:tc>
          <w:tcPr>
            <w:tcW w:w="6472" w:type="dxa"/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602C5443" w14:textId="0C31AA9D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Entorno</w:t>
            </w:r>
          </w:p>
        </w:tc>
        <w:tc>
          <w:tcPr>
            <w:tcW w:w="6472" w:type="dxa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62F41984" w14:textId="41B60BD4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Día de vencimiento, 5000 solicitudes concurrentes  </w:t>
            </w:r>
          </w:p>
        </w:tc>
      </w:tr>
      <w:tr w:rsidR="2347360B" w:rsidTr="2347360B" w14:paraId="0F3EF16D">
        <w:trPr>
          <w:trHeight w:val="300"/>
        </w:trPr>
        <w:tc>
          <w:tcPr>
            <w:tcW w:w="6472" w:type="dxa"/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0058A5A9" w14:textId="13F1CB31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Artefacto</w:t>
            </w:r>
          </w:p>
        </w:tc>
        <w:tc>
          <w:tcPr>
            <w:tcW w:w="6472" w:type="dxa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62BBBCF6" w14:textId="5D40873D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API Gateway/Balanceador  </w:t>
            </w:r>
          </w:p>
        </w:tc>
      </w:tr>
      <w:tr w:rsidR="2347360B" w:rsidTr="2347360B" w14:paraId="6A0352D3">
        <w:trPr>
          <w:trHeight w:val="300"/>
        </w:trPr>
        <w:tc>
          <w:tcPr>
            <w:tcW w:w="6472" w:type="dxa"/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485E9903" w14:textId="09983785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Respuesta</w:t>
            </w:r>
          </w:p>
        </w:tc>
        <w:tc>
          <w:tcPr>
            <w:tcW w:w="6472" w:type="dxa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278C7528" w14:textId="47145493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Distribuir tráfico entre instancias  </w:t>
            </w:r>
          </w:p>
        </w:tc>
      </w:tr>
      <w:tr w:rsidR="2347360B" w:rsidTr="2347360B" w14:paraId="0D4BEAD1">
        <w:trPr>
          <w:trHeight w:val="300"/>
        </w:trPr>
        <w:tc>
          <w:tcPr>
            <w:tcW w:w="6472" w:type="dxa"/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2AF931E3" w14:textId="3819261A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Medida de respuesta</w:t>
            </w:r>
          </w:p>
        </w:tc>
        <w:tc>
          <w:tcPr>
            <w:tcW w:w="6472" w:type="dxa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763C7B5A" w14:textId="7A30A413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Latencia ≤ 50ms, desvío &lt; 10%  </w:t>
            </w:r>
          </w:p>
        </w:tc>
      </w:tr>
    </w:tbl>
    <w:p w:rsidR="2347360B" w:rsidP="2347360B" w:rsidRDefault="2347360B" w14:paraId="33308A01" w14:textId="793B721C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</w:p>
    <w:p w:rsidRPr="0030246F" w:rsidR="00915CCE" w:rsidRDefault="00915CCE" w14:paraId="5DAE8590" w14:textId="77777777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30246F">
        <w:rPr>
          <w:sz w:val="28"/>
          <w:szCs w:val="28"/>
        </w:rPr>
        <w:br w:type="page"/>
      </w:r>
    </w:p>
    <w:p w:rsidRPr="0030246F" w:rsidR="00534030" w:rsidP="00534030" w:rsidRDefault="00422450" w14:paraId="018E3EAD" w14:textId="0E333615">
      <w:pPr>
        <w:pStyle w:val="Ttulo1"/>
        <w:numPr>
          <w:ilvl w:val="0"/>
          <w:numId w:val="10"/>
        </w:numPr>
        <w:rPr/>
      </w:pPr>
      <w:r w:rsidR="2347360B">
        <w:rPr/>
        <w:t xml:space="preserve">🔒 </w:t>
      </w:r>
      <w:proofErr w:type="spellStart"/>
      <w:r w:rsidR="2347360B">
        <w:rPr/>
        <w:t>Seguridad</w:t>
      </w:r>
      <w:proofErr w:type="spellEnd"/>
    </w:p>
    <w:tbl>
      <w:tblPr>
        <w:tblStyle w:val="Tablaconcuadrcula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472"/>
        <w:gridCol w:w="6472"/>
      </w:tblGrid>
      <w:tr w:rsidR="2347360B" w:rsidTr="2347360B" w14:paraId="310E56B5">
        <w:trPr>
          <w:trHeight w:val="300"/>
        </w:trPr>
        <w:tc>
          <w:tcPr>
            <w:tcW w:w="12944" w:type="dxa"/>
            <w:gridSpan w:val="2"/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1B96F2BF" w14:textId="0D47ADF6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Cod. Escenario: SEG_BD01  </w:t>
            </w:r>
          </w:p>
        </w:tc>
      </w:tr>
      <w:tr w:rsidR="2347360B" w:rsidTr="2347360B" w14:paraId="15DA44D2">
        <w:trPr>
          <w:trHeight w:val="300"/>
        </w:trPr>
        <w:tc>
          <w:tcPr>
            <w:tcW w:w="12944" w:type="dxa"/>
            <w:gridSpan w:val="2"/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15F34A8F" w14:textId="101FB23B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Descripción</w:t>
            </w: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Protección de datos en BD  </w:t>
            </w:r>
          </w:p>
        </w:tc>
      </w:tr>
      <w:tr w:rsidR="2347360B" w:rsidTr="2347360B" w14:paraId="6BFFFFE0">
        <w:trPr>
          <w:trHeight w:val="300"/>
        </w:trPr>
        <w:tc>
          <w:tcPr>
            <w:tcW w:w="6472" w:type="dxa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45222D74" w14:textId="68926A0D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Interesado</w:t>
            </w: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Seguridad/Ciudadano  </w:t>
            </w:r>
          </w:p>
        </w:tc>
        <w:tc>
          <w:tcPr>
            <w:tcW w:w="6472" w:type="dxa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1C9B37F6" w14:textId="6801C0CF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Atributo:</w:t>
            </w:r>
          </w:p>
        </w:tc>
      </w:tr>
      <w:tr w:rsidR="2347360B" w:rsidTr="2347360B" w14:paraId="42031D63">
        <w:trPr>
          <w:trHeight w:val="300"/>
        </w:trPr>
        <w:tc>
          <w:tcPr>
            <w:tcW w:w="12944" w:type="dxa"/>
            <w:gridSpan w:val="2"/>
            <w:shd w:val="clear" w:color="auto" w:fill="8DB3E2" w:themeFill="text2" w:themeFillTint="66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7B638451" w14:textId="450D6519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Validación del Escenario</w:t>
            </w:r>
          </w:p>
        </w:tc>
      </w:tr>
      <w:tr w:rsidR="2347360B" w:rsidTr="2347360B" w14:paraId="63323432">
        <w:trPr>
          <w:trHeight w:val="300"/>
        </w:trPr>
        <w:tc>
          <w:tcPr>
            <w:tcW w:w="6472" w:type="dxa"/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250B0500" w14:textId="4BF9AA55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Origen del estímulo</w:t>
            </w:r>
          </w:p>
        </w:tc>
        <w:tc>
          <w:tcPr>
            <w:tcW w:w="6472" w:type="dxa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0EE12E48" w14:textId="0F98BEE6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347360B" w:rsidTr="2347360B" w14:paraId="318C588F">
        <w:trPr>
          <w:trHeight w:val="300"/>
        </w:trPr>
        <w:tc>
          <w:tcPr>
            <w:tcW w:w="6472" w:type="dxa"/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4C02948B" w14:textId="18190F6D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Estímulo</w:t>
            </w:r>
          </w:p>
        </w:tc>
        <w:tc>
          <w:tcPr>
            <w:tcW w:w="6472" w:type="dxa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081A6436" w14:textId="31C94204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347360B" w:rsidTr="2347360B" w14:paraId="703F645C">
        <w:trPr>
          <w:trHeight w:val="300"/>
        </w:trPr>
        <w:tc>
          <w:tcPr>
            <w:tcW w:w="6472" w:type="dxa"/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14994CC3" w14:textId="0C31AA9D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Entorno</w:t>
            </w:r>
          </w:p>
        </w:tc>
        <w:tc>
          <w:tcPr>
            <w:tcW w:w="6472" w:type="dxa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66F12EBB" w14:textId="099973F7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Producción, monitoreo activo  </w:t>
            </w:r>
          </w:p>
        </w:tc>
      </w:tr>
      <w:tr w:rsidR="2347360B" w:rsidTr="2347360B" w14:paraId="01246E36">
        <w:trPr>
          <w:trHeight w:val="300"/>
        </w:trPr>
        <w:tc>
          <w:tcPr>
            <w:tcW w:w="6472" w:type="dxa"/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7E77C1A0" w14:textId="13F1CB31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Artefacto</w:t>
            </w:r>
          </w:p>
        </w:tc>
        <w:tc>
          <w:tcPr>
            <w:tcW w:w="6472" w:type="dxa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77B5516E" w14:textId="382E93B5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Base de datos  </w:t>
            </w:r>
          </w:p>
        </w:tc>
      </w:tr>
      <w:tr w:rsidR="2347360B" w:rsidTr="2347360B" w14:paraId="4DAD28DE">
        <w:trPr>
          <w:trHeight w:val="300"/>
        </w:trPr>
        <w:tc>
          <w:tcPr>
            <w:tcW w:w="6472" w:type="dxa"/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1030C7CC" w14:textId="09983785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Respuesta</w:t>
            </w:r>
          </w:p>
        </w:tc>
        <w:tc>
          <w:tcPr>
            <w:tcW w:w="6472" w:type="dxa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3DF36737" w14:textId="40ADEB38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Bloquear accesos y alertar</w:t>
            </w:r>
          </w:p>
        </w:tc>
      </w:tr>
      <w:tr w:rsidR="2347360B" w:rsidTr="2347360B" w14:paraId="0CA7F5BE">
        <w:trPr>
          <w:trHeight w:val="300"/>
        </w:trPr>
        <w:tc>
          <w:tcPr>
            <w:tcW w:w="6472" w:type="dxa"/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5EBAA968" w14:textId="3819261A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Medida de respuesta</w:t>
            </w:r>
          </w:p>
        </w:tc>
        <w:tc>
          <w:tcPr>
            <w:tcW w:w="6472" w:type="dxa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1F50A70D" w14:textId="0470E691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Bloqueo &lt; 100ms, 0 accesos exitosos  </w:t>
            </w:r>
          </w:p>
        </w:tc>
      </w:tr>
    </w:tbl>
    <w:p w:rsidRPr="0030246F" w:rsidR="00915CCE" w:rsidP="00915CCE" w:rsidRDefault="00915CCE" w14:paraId="5B0CD521" w14:textId="5B7C72DC">
      <w:pPr>
        <w:rPr>
          <w:sz w:val="28"/>
          <w:szCs w:val="28"/>
        </w:rPr>
      </w:pPr>
    </w:p>
    <w:tbl>
      <w:tblPr>
        <w:tblStyle w:val="Tablaconcuadrcula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465"/>
        <w:gridCol w:w="6465"/>
      </w:tblGrid>
      <w:tr w:rsidR="2347360B" w:rsidTr="3F110C2F" w14:paraId="4441CC79">
        <w:trPr>
          <w:trHeight w:val="300"/>
        </w:trPr>
        <w:tc>
          <w:tcPr>
            <w:tcW w:w="1293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2620B89F" w14:textId="5F7BF61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Cod. Escenario: </w:t>
            </w:r>
            <w:r w:rsidR="2347360B">
              <w:rPr/>
              <w:t>SEG_SRV02</w:t>
            </w:r>
          </w:p>
        </w:tc>
      </w:tr>
      <w:tr w:rsidR="2347360B" w:rsidTr="3F110C2F" w14:paraId="3F987895">
        <w:trPr>
          <w:trHeight w:val="300"/>
        </w:trPr>
        <w:tc>
          <w:tcPr>
            <w:tcW w:w="1293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RDefault="2347360B" w14:paraId="6F45C040" w14:textId="3489CE21"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Descripción</w:t>
            </w: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="2347360B">
              <w:rPr/>
              <w:t>Autenticación/Autorización</w:t>
            </w:r>
          </w:p>
          <w:p w:rsidR="2347360B" w:rsidP="2347360B" w:rsidRDefault="2347360B" w14:paraId="27FF76EB" w14:textId="2F96B2E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</w:tr>
      <w:tr w:rsidR="2347360B" w:rsidTr="3F110C2F" w14:paraId="2C9B20AF">
        <w:trPr>
          <w:trHeight w:val="300"/>
        </w:trPr>
        <w:tc>
          <w:tcPr>
            <w:tcW w:w="646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114A5656" w14:textId="7728CC3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Interesado</w:t>
            </w: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="2347360B">
              <w:rPr/>
              <w:t>Ciudadano/Admin</w:t>
            </w:r>
          </w:p>
          <w:p w:rsidR="2347360B" w:rsidP="2347360B" w:rsidRDefault="2347360B" w14:paraId="4954F52A" w14:textId="331F459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2A9B20C1" w14:textId="475ECE6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Atributo:</w:t>
            </w:r>
          </w:p>
        </w:tc>
      </w:tr>
      <w:tr w:rsidR="2347360B" w:rsidTr="3F110C2F" w14:paraId="36848C4B">
        <w:trPr>
          <w:trHeight w:val="300"/>
        </w:trPr>
        <w:tc>
          <w:tcPr>
            <w:tcW w:w="12930" w:type="dxa"/>
            <w:gridSpan w:val="2"/>
            <w:tcBorders>
              <w:left w:val="single" w:sz="6"/>
              <w:right w:val="single" w:sz="6"/>
            </w:tcBorders>
            <w:shd w:val="clear" w:color="auto" w:fill="8DB3E2" w:themeFill="text2" w:themeFillTint="66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4477BF9D" w14:textId="0BE6B36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Validación del Escenario</w:t>
            </w:r>
          </w:p>
        </w:tc>
      </w:tr>
      <w:tr w:rsidR="2347360B" w:rsidTr="3F110C2F" w14:paraId="7F22DDCA">
        <w:trPr>
          <w:trHeight w:val="300"/>
        </w:trPr>
        <w:tc>
          <w:tcPr>
            <w:tcW w:w="6465" w:type="dxa"/>
            <w:tcBorders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18D7697D" w14:textId="2916971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Origen del estímulo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0025C4A0" w14:textId="2AEFE78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347360B" w:rsidTr="3F110C2F" w14:paraId="68319C43">
        <w:trPr>
          <w:trHeight w:val="300"/>
        </w:trPr>
        <w:tc>
          <w:tcPr>
            <w:tcW w:w="6465" w:type="dxa"/>
            <w:tcBorders>
              <w:lef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7E78A4CA" w14:textId="13E876C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Estímulo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34E3C8F3" w14:textId="5BED9B1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347360B" w:rsidTr="3F110C2F" w14:paraId="10432A0F">
        <w:trPr>
          <w:trHeight w:val="300"/>
        </w:trPr>
        <w:tc>
          <w:tcPr>
            <w:tcW w:w="6465" w:type="dxa"/>
            <w:tcBorders>
              <w:lef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1726DD6E" w14:textId="48945C9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Entorno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47360B" w:rsidRDefault="2347360B" w14:paraId="6BDB63AD">
            <w:r w:rsidR="2347360B">
              <w:rPr/>
              <w:t>Normal, roles activos</w:t>
            </w:r>
          </w:p>
          <w:p w:rsidR="2347360B" w:rsidP="2347360B" w:rsidRDefault="2347360B" w14:paraId="08DF1232" w14:textId="37E1811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347360B" w:rsidTr="3F110C2F" w14:paraId="76D3FA1D">
        <w:trPr>
          <w:trHeight w:val="300"/>
        </w:trPr>
        <w:tc>
          <w:tcPr>
            <w:tcW w:w="6465" w:type="dxa"/>
            <w:tcBorders>
              <w:lef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2808946D" w14:textId="399B833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Artefacto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47360B" w:rsidRDefault="2347360B" w14:paraId="303E5890">
            <w:r w:rsidR="2347360B">
              <w:rPr/>
              <w:t>Microservicio Auth</w:t>
            </w:r>
          </w:p>
          <w:p w:rsidR="2347360B" w:rsidP="2347360B" w:rsidRDefault="2347360B" w14:paraId="154D17E2" w14:textId="699ED7F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347360B" w:rsidTr="3F110C2F" w14:paraId="1C5A9DF6">
        <w:trPr>
          <w:trHeight w:val="300"/>
        </w:trPr>
        <w:tc>
          <w:tcPr>
            <w:tcW w:w="6465" w:type="dxa"/>
            <w:tcBorders>
              <w:lef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09C31BA9" w14:textId="2B8252B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Respuesta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47360B" w:rsidP="3F110C2F" w:rsidRDefault="2347360B" w14:paraId="484A03CB" w14:textId="79AA1E0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CD75AF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Validar token JWT y permisos  </w:t>
            </w:r>
          </w:p>
        </w:tc>
      </w:tr>
      <w:tr w:rsidR="2347360B" w:rsidTr="3F110C2F" w14:paraId="624CC511">
        <w:trPr>
          <w:trHeight w:val="300"/>
        </w:trPr>
        <w:tc>
          <w:tcPr>
            <w:tcW w:w="6465" w:type="dxa"/>
            <w:tcBorders>
              <w:left w:val="single" w:sz="6"/>
              <w:bottom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2347360B" w:rsidP="2347360B" w:rsidRDefault="2347360B" w14:paraId="0E22A6DF" w14:textId="1986AB6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47360B" w:rsidR="234736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Medida de respuesta</w:t>
            </w:r>
          </w:p>
        </w:tc>
        <w:tc>
          <w:tcPr>
            <w:tcW w:w="6465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47360B" w:rsidP="3F110C2F" w:rsidRDefault="2347360B" w14:paraId="34E46EE2" w14:textId="238D30A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52616C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Validación &lt; 200ms, 100% tokens inválidos rechazados  </w:t>
            </w:r>
          </w:p>
        </w:tc>
      </w:tr>
      <w:tr w:rsidR="3F110C2F" w:rsidTr="3F110C2F" w14:paraId="619794B9">
        <w:trPr>
          <w:trHeight w:val="300"/>
        </w:trPr>
        <w:tc>
          <w:tcPr>
            <w:tcW w:w="1293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53584044" w14:textId="41EA9CD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Cod. Escenario: </w:t>
            </w:r>
            <w:r w:rsidR="54A22772">
              <w:rPr/>
              <w:t>SEG_COD03</w:t>
            </w:r>
          </w:p>
        </w:tc>
      </w:tr>
      <w:tr w:rsidR="3F110C2F" w:rsidTr="3F110C2F" w14:paraId="23527825">
        <w:trPr>
          <w:trHeight w:val="300"/>
        </w:trPr>
        <w:tc>
          <w:tcPr>
            <w:tcW w:w="1293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RDefault="3F110C2F" w14:paraId="32CDC305" w14:textId="1BCDB029"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Descripción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:</w:t>
            </w:r>
            <w:r w:rsidR="5D073F5B">
              <w:rPr/>
              <w:t xml:space="preserve"> </w:t>
            </w:r>
            <w:r w:rsidR="5D073F5B">
              <w:rPr/>
              <w:t>Cifrado</w:t>
            </w:r>
            <w:r w:rsidR="5D073F5B">
              <w:rPr/>
              <w:t xml:space="preserve"> de </w:t>
            </w:r>
            <w:r w:rsidR="5D073F5B">
              <w:rPr/>
              <w:t>datos</w:t>
            </w:r>
            <w:r w:rsidR="5D073F5B">
              <w:rPr/>
              <w:t xml:space="preserve"> </w:t>
            </w:r>
            <w:r w:rsidR="5D073F5B">
              <w:rPr/>
              <w:t>sensibles</w:t>
            </w:r>
          </w:p>
        </w:tc>
      </w:tr>
      <w:tr w:rsidR="3F110C2F" w:rsidTr="3F110C2F" w14:paraId="6B7DBFD5">
        <w:trPr>
          <w:trHeight w:val="300"/>
        </w:trPr>
        <w:tc>
          <w:tcPr>
            <w:tcW w:w="646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3ADB4509" w14:textId="17E9B46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Interesado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:</w:t>
            </w:r>
            <w:r w:rsidRPr="3F110C2F" w:rsidR="508A958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3F110C2F" w:rsidR="508A958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Cumplimiento</w:t>
            </w:r>
            <w:r w:rsidRPr="3F110C2F" w:rsidR="508A958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/Auditor  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330B7956" w14:textId="475ECE6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Atributo:</w:t>
            </w:r>
          </w:p>
        </w:tc>
      </w:tr>
      <w:tr w:rsidR="3F110C2F" w:rsidTr="3F110C2F" w14:paraId="2A1A0E09">
        <w:trPr>
          <w:trHeight w:val="300"/>
        </w:trPr>
        <w:tc>
          <w:tcPr>
            <w:tcW w:w="12930" w:type="dxa"/>
            <w:gridSpan w:val="2"/>
            <w:tcBorders>
              <w:left w:val="single" w:sz="6"/>
              <w:right w:val="single" w:sz="6"/>
            </w:tcBorders>
            <w:shd w:val="clear" w:color="auto" w:fill="8DB3E2" w:themeFill="text2" w:themeFillTint="66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02F39225" w14:textId="0BE6B36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Validación del Escenario</w:t>
            </w:r>
          </w:p>
        </w:tc>
      </w:tr>
      <w:tr w:rsidR="3F110C2F" w:rsidTr="3F110C2F" w14:paraId="55279543">
        <w:trPr>
          <w:trHeight w:val="300"/>
        </w:trPr>
        <w:tc>
          <w:tcPr>
            <w:tcW w:w="6465" w:type="dxa"/>
            <w:tcBorders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564FFE43" w14:textId="2916971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Origen del estímulo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5AEC6EC5" w14:textId="2AEFE78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3F110C2F" w:rsidTr="3F110C2F" w14:paraId="40624A8B">
        <w:trPr>
          <w:trHeight w:val="300"/>
        </w:trPr>
        <w:tc>
          <w:tcPr>
            <w:tcW w:w="6465" w:type="dxa"/>
            <w:tcBorders>
              <w:lef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0028CC83" w14:textId="13E876C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Estímulo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12BDA5B0" w14:textId="5BED9B1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3F110C2F" w:rsidTr="3F110C2F" w14:paraId="2DCC532D">
        <w:trPr>
          <w:trHeight w:val="300"/>
        </w:trPr>
        <w:tc>
          <w:tcPr>
            <w:tcW w:w="6465" w:type="dxa"/>
            <w:tcBorders>
              <w:lef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0AEADA51" w14:textId="48945C9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Entorno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973257" w:rsidRDefault="19973257" w14:paraId="4AB07BCD" w14:textId="01AEEDAF">
            <w:r w:rsidR="19973257">
              <w:rPr/>
              <w:t>Comunicación</w:t>
            </w:r>
            <w:r w:rsidR="19973257">
              <w:rPr/>
              <w:t xml:space="preserve"> MS – </w:t>
            </w:r>
            <w:r w:rsidR="19973257">
              <w:rPr/>
              <w:t>pasarela</w:t>
            </w:r>
            <w:r w:rsidR="19973257">
              <w:rPr/>
              <w:t xml:space="preserve">  </w:t>
            </w:r>
          </w:p>
        </w:tc>
      </w:tr>
      <w:tr w:rsidR="3F110C2F" w:rsidTr="3F110C2F" w14:paraId="501442FE">
        <w:trPr>
          <w:trHeight w:val="300"/>
        </w:trPr>
        <w:tc>
          <w:tcPr>
            <w:tcW w:w="6465" w:type="dxa"/>
            <w:tcBorders>
              <w:lef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63003AB9" w14:textId="399B833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Artefacto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957E731" w:rsidRDefault="6957E731" w14:paraId="5715199B" w14:textId="0EA89ABC">
            <w:r w:rsidR="6957E731">
              <w:rPr/>
              <w:t>Cifrado</w:t>
            </w:r>
            <w:r w:rsidR="6957E731">
              <w:rPr/>
              <w:t>/</w:t>
            </w:r>
            <w:r w:rsidR="6957E731">
              <w:rPr/>
              <w:t>descifrado</w:t>
            </w:r>
            <w:r w:rsidR="6957E731">
              <w:rPr/>
              <w:t xml:space="preserve">  </w:t>
            </w:r>
          </w:p>
        </w:tc>
      </w:tr>
      <w:tr w:rsidR="3F110C2F" w:rsidTr="3F110C2F" w14:paraId="7779C927">
        <w:trPr>
          <w:trHeight w:val="300"/>
        </w:trPr>
        <w:tc>
          <w:tcPr>
            <w:tcW w:w="6465" w:type="dxa"/>
            <w:tcBorders>
              <w:lef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5D2EEF01" w14:textId="2B8252B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Respuesta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3E43FDF" w:rsidP="3F110C2F" w:rsidRDefault="63E43FDF" w14:paraId="485249A0" w14:textId="029DBC9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63E43FD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AES-256 + TLS 1.3  </w:t>
            </w:r>
          </w:p>
        </w:tc>
      </w:tr>
      <w:tr w:rsidR="3F110C2F" w:rsidTr="3F110C2F" w14:paraId="4E6A1EA9">
        <w:trPr>
          <w:trHeight w:val="300"/>
        </w:trPr>
        <w:tc>
          <w:tcPr>
            <w:tcW w:w="6465" w:type="dxa"/>
            <w:tcBorders>
              <w:left w:val="single" w:sz="6"/>
              <w:bottom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0065B7BA" w14:textId="1986AB6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Medida de respuesta</w:t>
            </w:r>
          </w:p>
        </w:tc>
        <w:tc>
          <w:tcPr>
            <w:tcW w:w="6465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B71222F" w:rsidP="3F110C2F" w:rsidRDefault="4B71222F" w14:paraId="663F2CB6" w14:textId="3558CD5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4B7122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100% cifrado, overhead &lt; 10ms  </w:t>
            </w:r>
          </w:p>
        </w:tc>
      </w:tr>
    </w:tbl>
    <w:p w:rsidR="3F110C2F" w:rsidRDefault="3F110C2F" w14:paraId="0C13F0B3" w14:textId="430066C2"/>
    <w:tbl>
      <w:tblPr>
        <w:tblStyle w:val="Tablaconcuadrcula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6465"/>
        <w:gridCol w:w="6465"/>
      </w:tblGrid>
      <w:tr w:rsidR="3F110C2F" w:rsidTr="3F110C2F" w14:paraId="661F4BA6">
        <w:trPr>
          <w:trHeight w:val="300"/>
        </w:trPr>
        <w:tc>
          <w:tcPr>
            <w:tcW w:w="1293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1D2F2D88" w14:textId="38C96BE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Cod. Escenario: </w:t>
            </w:r>
            <w:r w:rsidRPr="3F110C2F" w:rsidR="33EFE33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SEG_RED04  </w:t>
            </w:r>
          </w:p>
        </w:tc>
      </w:tr>
      <w:tr w:rsidR="3F110C2F" w:rsidTr="3F110C2F" w14:paraId="6BE9721C">
        <w:trPr>
          <w:trHeight w:val="300"/>
        </w:trPr>
        <w:tc>
          <w:tcPr>
            <w:tcW w:w="1293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RDefault="3F110C2F" w14:paraId="0BD5619D" w14:textId="3B92CA18"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Descripción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:</w:t>
            </w:r>
            <w:r w:rsidR="3F110C2F">
              <w:rPr/>
              <w:t xml:space="preserve"> </w:t>
            </w:r>
            <w:r w:rsidR="30494D10">
              <w:rPr/>
              <w:t xml:space="preserve">Mitigación DDoS  </w:t>
            </w:r>
          </w:p>
        </w:tc>
      </w:tr>
      <w:tr w:rsidR="3F110C2F" w:rsidTr="3F110C2F" w14:paraId="5ED30DFF">
        <w:trPr>
          <w:trHeight w:val="300"/>
        </w:trPr>
        <w:tc>
          <w:tcPr>
            <w:tcW w:w="646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438A3482" w14:textId="1208388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Interesado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:</w:t>
            </w:r>
            <w:r w:rsidRPr="3F110C2F" w:rsidR="44EA6B4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Admin infra  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020B394A" w14:textId="475ECE6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Atributo:</w:t>
            </w:r>
          </w:p>
        </w:tc>
      </w:tr>
      <w:tr w:rsidR="3F110C2F" w:rsidTr="3F110C2F" w14:paraId="6859029E">
        <w:trPr>
          <w:trHeight w:val="300"/>
        </w:trPr>
        <w:tc>
          <w:tcPr>
            <w:tcW w:w="12930" w:type="dxa"/>
            <w:gridSpan w:val="2"/>
            <w:tcBorders>
              <w:left w:val="single" w:sz="6"/>
              <w:right w:val="single" w:sz="6"/>
            </w:tcBorders>
            <w:shd w:val="clear" w:color="auto" w:fill="8DB3E2" w:themeFill="text2" w:themeFillTint="66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19CC6148" w14:textId="0BE6B36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Validación del Escenario</w:t>
            </w:r>
          </w:p>
        </w:tc>
      </w:tr>
      <w:tr w:rsidR="3F110C2F" w:rsidTr="3F110C2F" w14:paraId="1AD047F0">
        <w:trPr>
          <w:trHeight w:val="300"/>
        </w:trPr>
        <w:tc>
          <w:tcPr>
            <w:tcW w:w="6465" w:type="dxa"/>
            <w:tcBorders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5D11B823" w14:textId="2916971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Origen del estímulo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485BC65F" w14:textId="2AEFE78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3F110C2F" w:rsidTr="3F110C2F" w14:paraId="04807565">
        <w:trPr>
          <w:trHeight w:val="300"/>
        </w:trPr>
        <w:tc>
          <w:tcPr>
            <w:tcW w:w="6465" w:type="dxa"/>
            <w:tcBorders>
              <w:lef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7E83FF32" w14:textId="13E876C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Estímulo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3A4ED39C" w14:textId="5BED9B1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3F110C2F" w:rsidTr="3F110C2F" w14:paraId="24FDD180">
        <w:trPr>
          <w:trHeight w:val="300"/>
        </w:trPr>
        <w:tc>
          <w:tcPr>
            <w:tcW w:w="6465" w:type="dxa"/>
            <w:tcBorders>
              <w:lef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4BA1A3DE" w14:textId="48945C9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Entorno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D8A80B6" w:rsidRDefault="2D8A80B6" w14:paraId="4218CC60" w14:textId="66ADC1CB">
            <w:r w:rsidR="2D8A80B6">
              <w:rPr/>
              <w:t xml:space="preserve">Ataque 100k req/s  </w:t>
            </w:r>
          </w:p>
        </w:tc>
      </w:tr>
      <w:tr w:rsidR="3F110C2F" w:rsidTr="3F110C2F" w14:paraId="0D0F041A">
        <w:trPr>
          <w:trHeight w:val="300"/>
        </w:trPr>
        <w:tc>
          <w:tcPr>
            <w:tcW w:w="6465" w:type="dxa"/>
            <w:tcBorders>
              <w:lef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44619531" w14:textId="399B833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Artefacto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D5D0D7E" w:rsidRDefault="1D5D0D7E" w14:paraId="4583FE8D" w14:textId="22B693F6">
            <w:r w:rsidR="1D5D0D7E">
              <w:rPr/>
              <w:t xml:space="preserve">Firewall/WAF  </w:t>
            </w:r>
          </w:p>
        </w:tc>
      </w:tr>
      <w:tr w:rsidR="3F110C2F" w:rsidTr="3F110C2F" w14:paraId="69E92542">
        <w:trPr>
          <w:trHeight w:val="300"/>
        </w:trPr>
        <w:tc>
          <w:tcPr>
            <w:tcW w:w="6465" w:type="dxa"/>
            <w:tcBorders>
              <w:lef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6CBCA845" w14:textId="2B8252B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Respuesta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EAC7F4F" w:rsidP="3F110C2F" w:rsidRDefault="2EAC7F4F" w14:paraId="3ECC3BCA" w14:textId="7686C7F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2EAC7F4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Detectar, mitigar, mantener servicio  </w:t>
            </w:r>
          </w:p>
        </w:tc>
      </w:tr>
      <w:tr w:rsidR="3F110C2F" w:rsidTr="3F110C2F" w14:paraId="43F7C101">
        <w:trPr>
          <w:trHeight w:val="300"/>
        </w:trPr>
        <w:tc>
          <w:tcPr>
            <w:tcW w:w="6465" w:type="dxa"/>
            <w:tcBorders>
              <w:left w:val="single" w:sz="6"/>
              <w:bottom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33E6CE88" w14:textId="1986AB6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Medida de respuesta</w:t>
            </w:r>
          </w:p>
        </w:tc>
        <w:tc>
          <w:tcPr>
            <w:tcW w:w="6465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F6CDDCC" w:rsidP="3F110C2F" w:rsidRDefault="0F6CDDCC" w14:paraId="7B6FA180" w14:textId="0BD309B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0F6CDDC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Detección &lt; 5s, mitigación &lt; 30s, &gt;95% disponibilidad  </w:t>
            </w:r>
          </w:p>
        </w:tc>
      </w:tr>
    </w:tbl>
    <w:p w:rsidR="3F110C2F" w:rsidP="3F110C2F" w:rsidRDefault="3F110C2F" w14:paraId="7BEA0231" w14:textId="1A2C0FE5">
      <w:pPr>
        <w:rPr>
          <w:sz w:val="28"/>
          <w:szCs w:val="28"/>
        </w:rPr>
      </w:pPr>
    </w:p>
    <w:p w:rsidR="3F110C2F" w:rsidRDefault="3F110C2F" w14:paraId="1108C623" w14:textId="6D7B8032"/>
    <w:p w:rsidRPr="0030246F" w:rsidR="00534030" w:rsidP="0030246F" w:rsidRDefault="00422450" w14:paraId="3F962C4E" w14:textId="7B242137">
      <w:pPr>
        <w:pStyle w:val="Ttulo1"/>
        <w:numPr>
          <w:ilvl w:val="0"/>
          <w:numId w:val="10"/>
        </w:numPr>
        <w:rPr/>
      </w:pPr>
      <w:r w:rsidR="00422450">
        <w:rPr/>
        <w:t>☁️ Disponibilidad</w:t>
      </w:r>
    </w:p>
    <w:tbl>
      <w:tblPr>
        <w:tblStyle w:val="Tablaconcuadrcula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6465"/>
        <w:gridCol w:w="6465"/>
      </w:tblGrid>
      <w:tr w:rsidR="3F110C2F" w:rsidTr="3F110C2F" w14:paraId="5FC15330">
        <w:trPr>
          <w:trHeight w:val="300"/>
        </w:trPr>
        <w:tc>
          <w:tcPr>
            <w:tcW w:w="1293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227DE82D" w14:textId="04DF8C0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Cod. Escenario: </w:t>
            </w:r>
            <w:r w:rsidRPr="3F110C2F" w:rsidR="0828DC6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DISP_MON01  </w:t>
            </w:r>
          </w:p>
        </w:tc>
      </w:tr>
      <w:tr w:rsidR="3F110C2F" w:rsidTr="3F110C2F" w14:paraId="3F4007DF">
        <w:trPr>
          <w:trHeight w:val="300"/>
        </w:trPr>
        <w:tc>
          <w:tcPr>
            <w:tcW w:w="1293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RDefault="3F110C2F" w14:paraId="5C329D52" w14:textId="3D279EC6"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Descripción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:</w:t>
            </w:r>
            <w:r w:rsidR="3F110C2F">
              <w:rPr/>
              <w:t xml:space="preserve"> </w:t>
            </w:r>
            <w:r w:rsidR="7ABE855A">
              <w:rPr/>
              <w:t xml:space="preserve">Monitoreo activo de servicios críticos  </w:t>
            </w:r>
          </w:p>
        </w:tc>
      </w:tr>
      <w:tr w:rsidR="3F110C2F" w:rsidTr="3F110C2F" w14:paraId="6EA9576F">
        <w:trPr>
          <w:trHeight w:val="300"/>
        </w:trPr>
        <w:tc>
          <w:tcPr>
            <w:tcW w:w="646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69E5200A" w14:textId="0899529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Interesado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F110C2F" w:rsidR="318DD47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Admin sistema  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77A34A31" w14:textId="475ECE6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Atributo:</w:t>
            </w:r>
          </w:p>
        </w:tc>
      </w:tr>
      <w:tr w:rsidR="3F110C2F" w:rsidTr="3F110C2F" w14:paraId="113612D9">
        <w:trPr>
          <w:trHeight w:val="300"/>
        </w:trPr>
        <w:tc>
          <w:tcPr>
            <w:tcW w:w="12930" w:type="dxa"/>
            <w:gridSpan w:val="2"/>
            <w:tcBorders>
              <w:left w:val="single" w:sz="6"/>
              <w:right w:val="single" w:sz="6"/>
            </w:tcBorders>
            <w:shd w:val="clear" w:color="auto" w:fill="8DB3E2" w:themeFill="text2" w:themeFillTint="66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10CC89CB" w14:textId="0BE6B36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Validación del Escenario</w:t>
            </w:r>
          </w:p>
        </w:tc>
      </w:tr>
      <w:tr w:rsidR="3F110C2F" w:rsidTr="3F110C2F" w14:paraId="0F7E29E8">
        <w:trPr>
          <w:trHeight w:val="300"/>
        </w:trPr>
        <w:tc>
          <w:tcPr>
            <w:tcW w:w="6465" w:type="dxa"/>
            <w:tcBorders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14E6AB7D" w14:textId="2916971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Origen del estímulo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42A1719D" w14:textId="2AEFE78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3F110C2F" w:rsidTr="3F110C2F" w14:paraId="6A2FD7E8">
        <w:trPr>
          <w:trHeight w:val="300"/>
        </w:trPr>
        <w:tc>
          <w:tcPr>
            <w:tcW w:w="6465" w:type="dxa"/>
            <w:tcBorders>
              <w:lef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62DDD704" w14:textId="13E876C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Estímulo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2445A321" w14:textId="5BED9B1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3F110C2F" w:rsidTr="3F110C2F" w14:paraId="428EF355">
        <w:trPr>
          <w:trHeight w:val="300"/>
        </w:trPr>
        <w:tc>
          <w:tcPr>
            <w:tcW w:w="6465" w:type="dxa"/>
            <w:tcBorders>
              <w:lef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10673AAD" w14:textId="48945C9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Entorno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9CEA452" w:rsidRDefault="79CEA452" w14:paraId="3B1524F2" w14:textId="148F8506">
            <w:r w:rsidR="79CEA452">
              <w:rPr/>
              <w:t xml:space="preserve">Producción 24/7  </w:t>
            </w:r>
          </w:p>
        </w:tc>
      </w:tr>
      <w:tr w:rsidR="3F110C2F" w:rsidTr="3F110C2F" w14:paraId="5A969367">
        <w:trPr>
          <w:trHeight w:val="300"/>
        </w:trPr>
        <w:tc>
          <w:tcPr>
            <w:tcW w:w="6465" w:type="dxa"/>
            <w:tcBorders>
              <w:lef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086490F3" w14:textId="399B833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Artefacto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563C36A" w:rsidRDefault="4563C36A" w14:paraId="12F9523E" w14:textId="28337363">
            <w:r w:rsidR="4563C36A">
              <w:rPr/>
              <w:t xml:space="preserve">Prometheus + Grafana  </w:t>
            </w:r>
          </w:p>
        </w:tc>
      </w:tr>
      <w:tr w:rsidR="3F110C2F" w:rsidTr="3F110C2F" w14:paraId="468BA48B">
        <w:trPr>
          <w:trHeight w:val="300"/>
        </w:trPr>
        <w:tc>
          <w:tcPr>
            <w:tcW w:w="6465" w:type="dxa"/>
            <w:tcBorders>
              <w:left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15CF1B99" w14:textId="2B8252B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Respuesta</w:t>
            </w:r>
          </w:p>
        </w:tc>
        <w:tc>
          <w:tcPr>
            <w:tcW w:w="6465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7077248" w:rsidP="3F110C2F" w:rsidRDefault="67077248" w14:paraId="6C8B543C" w14:textId="2DAE7EC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6707724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Detectar caídas y alertar  </w:t>
            </w:r>
          </w:p>
        </w:tc>
      </w:tr>
      <w:tr w:rsidR="3F110C2F" w:rsidTr="3F110C2F" w14:paraId="69323769">
        <w:trPr>
          <w:trHeight w:val="300"/>
        </w:trPr>
        <w:tc>
          <w:tcPr>
            <w:tcW w:w="6465" w:type="dxa"/>
            <w:tcBorders>
              <w:left w:val="single" w:sz="6"/>
              <w:bottom w:val="single" w:sz="6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  <w:vAlign w:val="top"/>
          </w:tcPr>
          <w:p w:rsidR="3F110C2F" w:rsidP="3F110C2F" w:rsidRDefault="3F110C2F" w14:paraId="487EF48F" w14:textId="1986AB6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Medida de respuesta</w:t>
            </w:r>
          </w:p>
        </w:tc>
        <w:tc>
          <w:tcPr>
            <w:tcW w:w="6465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A9CA207" w:rsidP="3F110C2F" w:rsidRDefault="0A9CA207" w14:paraId="05ED2AA2" w14:textId="53B95E8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0A9CA20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Alerta &lt; 1 min, 99.9% uptime  </w:t>
            </w:r>
          </w:p>
        </w:tc>
      </w:tr>
    </w:tbl>
    <w:p w:rsidRPr="0030246F" w:rsidR="00534030" w:rsidP="00534030" w:rsidRDefault="00534030" w14:paraId="7BE780DF" w14:textId="2D605BFC"/>
    <w:tbl>
      <w:tblPr>
        <w:tblStyle w:val="Tablaconcuadrcula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458"/>
        <w:gridCol w:w="6458"/>
      </w:tblGrid>
      <w:tr w:rsidR="3F110C2F" w:rsidTr="3F110C2F" w14:paraId="5273B953">
        <w:trPr>
          <w:trHeight w:val="300"/>
        </w:trPr>
        <w:tc>
          <w:tcPr>
            <w:tcW w:w="1291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248FE25F" w14:textId="5EE08B4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Cod. Escenario: </w:t>
            </w:r>
            <w:r w:rsidRPr="3F110C2F" w:rsidR="64F351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DISP_FAIL02  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</w:p>
        </w:tc>
      </w:tr>
      <w:tr w:rsidR="3F110C2F" w:rsidTr="3F110C2F" w14:paraId="3CF4BB8B">
        <w:trPr>
          <w:trHeight w:val="300"/>
        </w:trPr>
        <w:tc>
          <w:tcPr>
            <w:tcW w:w="1291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E7058E5" w14:textId="779D49D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  <w:r w:rsidRPr="3F110C2F" w:rsidR="7496F89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Failover</w:t>
            </w:r>
            <w:r w:rsidRPr="3F110C2F" w:rsidR="7496F89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automático en caída de microservicio  </w:t>
            </w:r>
          </w:p>
        </w:tc>
      </w:tr>
      <w:tr w:rsidR="3F110C2F" w:rsidTr="3F110C2F" w14:paraId="17F16DF3">
        <w:trPr>
          <w:trHeight w:val="300"/>
        </w:trPr>
        <w:tc>
          <w:tcPr>
            <w:tcW w:w="6458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D9DE214" w14:textId="6DF1455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Interesado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F110C2F" w:rsidR="5A9A31F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Ciudadano  </w:t>
            </w:r>
          </w:p>
        </w:tc>
        <w:tc>
          <w:tcPr>
            <w:tcW w:w="64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352BE48F" w14:textId="4C550D4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Atributo:</w:t>
            </w:r>
          </w:p>
        </w:tc>
      </w:tr>
      <w:tr w:rsidR="3F110C2F" w:rsidTr="3F110C2F" w14:paraId="42AE2ED3">
        <w:trPr>
          <w:trHeight w:val="300"/>
        </w:trPr>
        <w:tc>
          <w:tcPr>
            <w:tcW w:w="12916" w:type="dxa"/>
            <w:gridSpan w:val="2"/>
            <w:tcBorders>
              <w:left w:val="single" w:sz="6"/>
              <w:right w:val="single" w:sz="6"/>
            </w:tcBorders>
            <w:shd w:val="clear" w:color="auto" w:fill="8DB3E2" w:themeFill="text2" w:themeFillTint="66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0F5C3C7" w14:textId="6C29708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Validación del Escenario</w:t>
            </w:r>
          </w:p>
        </w:tc>
      </w:tr>
      <w:tr w:rsidR="3F110C2F" w:rsidTr="3F110C2F" w14:paraId="0644BEA7">
        <w:trPr>
          <w:trHeight w:val="300"/>
        </w:trPr>
        <w:tc>
          <w:tcPr>
            <w:tcW w:w="6458" w:type="dxa"/>
            <w:tcBorders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74E64AF" w14:textId="15F34AC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Origen del estímulo</w:t>
            </w:r>
          </w:p>
        </w:tc>
        <w:tc>
          <w:tcPr>
            <w:tcW w:w="64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5964A251" w14:textId="03907CB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110C2F" w:rsidTr="3F110C2F" w14:paraId="1108DFAC">
        <w:trPr>
          <w:trHeight w:val="300"/>
        </w:trPr>
        <w:tc>
          <w:tcPr>
            <w:tcW w:w="6458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38D73CC8" w14:textId="3906274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Estímulo</w:t>
            </w:r>
          </w:p>
        </w:tc>
        <w:tc>
          <w:tcPr>
            <w:tcW w:w="64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26258A49" w14:textId="21320B4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110C2F" w:rsidTr="3F110C2F" w14:paraId="03CF0029">
        <w:trPr>
          <w:trHeight w:val="300"/>
        </w:trPr>
        <w:tc>
          <w:tcPr>
            <w:tcW w:w="6458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DC2FAE0" w14:textId="6ADF520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Entorno</w:t>
            </w:r>
          </w:p>
        </w:tc>
        <w:tc>
          <w:tcPr>
            <w:tcW w:w="64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51F5C9A" w:rsidP="3F110C2F" w:rsidRDefault="051F5C9A" w14:paraId="2ADACE59" w14:textId="1096F31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051F5C9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Operación en nube con K8s  </w:t>
            </w:r>
          </w:p>
        </w:tc>
      </w:tr>
      <w:tr w:rsidR="3F110C2F" w:rsidTr="3F110C2F" w14:paraId="4D9A09BF">
        <w:trPr>
          <w:trHeight w:val="300"/>
        </w:trPr>
        <w:tc>
          <w:tcPr>
            <w:tcW w:w="6458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3AD75510" w14:textId="6B0AEB3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Artefacto</w:t>
            </w:r>
          </w:p>
        </w:tc>
        <w:tc>
          <w:tcPr>
            <w:tcW w:w="64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F581797" w:rsidP="3F110C2F" w:rsidRDefault="5F581797" w14:paraId="73A275C7" w14:textId="68DF48F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5F58179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Orquestador Kubernetes  </w:t>
            </w:r>
          </w:p>
        </w:tc>
      </w:tr>
      <w:tr w:rsidR="3F110C2F" w:rsidTr="3F110C2F" w14:paraId="27FEF1D4">
        <w:trPr>
          <w:trHeight w:val="300"/>
        </w:trPr>
        <w:tc>
          <w:tcPr>
            <w:tcW w:w="6458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AD88E2D" w14:textId="1FD4D9B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Respuesta</w:t>
            </w:r>
          </w:p>
        </w:tc>
        <w:tc>
          <w:tcPr>
            <w:tcW w:w="64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C4DA7AC" w:rsidP="3F110C2F" w:rsidRDefault="6C4DA7AC" w14:paraId="1619ABA9" w14:textId="61F5BE3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6C4DA7A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Redirigir tráfico a instancias sanas  </w:t>
            </w:r>
          </w:p>
        </w:tc>
      </w:tr>
      <w:tr w:rsidR="3F110C2F" w:rsidTr="3F110C2F" w14:paraId="03F4C6D4">
        <w:trPr>
          <w:trHeight w:val="300"/>
        </w:trPr>
        <w:tc>
          <w:tcPr>
            <w:tcW w:w="6458" w:type="dxa"/>
            <w:tcBorders>
              <w:left w:val="single" w:sz="6"/>
              <w:bottom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77B41E9A" w14:textId="01C4B8F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Medida de respuesta</w:t>
            </w:r>
          </w:p>
        </w:tc>
        <w:tc>
          <w:tcPr>
            <w:tcW w:w="64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879BC92" w:rsidP="3F110C2F" w:rsidRDefault="7879BC92" w14:paraId="573AE870" w14:textId="6CEA219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7879BC9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Recuperación &lt; 30s  </w:t>
            </w:r>
          </w:p>
        </w:tc>
      </w:tr>
    </w:tbl>
    <w:p w:rsidR="3F110C2F" w:rsidRDefault="3F110C2F" w14:paraId="326E604F" w14:textId="64A2C6B8"/>
    <w:p w:rsidR="3F110C2F" w:rsidRDefault="3F110C2F" w14:paraId="0FF2CE5B" w14:textId="65ADA7EF"/>
    <w:tbl>
      <w:tblPr>
        <w:tblStyle w:val="Tablaconcuadrcula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458"/>
        <w:gridCol w:w="6458"/>
      </w:tblGrid>
      <w:tr w:rsidR="3F110C2F" w:rsidTr="3F110C2F" w14:paraId="07EBFDD9">
        <w:trPr>
          <w:trHeight w:val="300"/>
        </w:trPr>
        <w:tc>
          <w:tcPr>
            <w:tcW w:w="1291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3E2C01F0" w14:textId="1D5D697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Cod. Escenario: </w:t>
            </w:r>
            <w:r w:rsidRPr="3F110C2F" w:rsidR="3F3F200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DISP_BKP03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</w:tr>
      <w:tr w:rsidR="3F110C2F" w:rsidTr="3F110C2F" w14:paraId="43D0FF1E">
        <w:trPr>
          <w:trHeight w:val="300"/>
        </w:trPr>
        <w:tc>
          <w:tcPr>
            <w:tcW w:w="1291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01A603B1" w14:textId="0A4B850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Descripción: </w:t>
            </w:r>
            <w:r w:rsidRPr="3F110C2F" w:rsidR="117D2E9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Recuperación de BD  </w:t>
            </w:r>
          </w:p>
        </w:tc>
      </w:tr>
      <w:tr w:rsidR="3F110C2F" w:rsidTr="3F110C2F" w14:paraId="4585B7D7">
        <w:trPr>
          <w:trHeight w:val="300"/>
        </w:trPr>
        <w:tc>
          <w:tcPr>
            <w:tcW w:w="6458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09697DDC" w14:textId="1F9EB9C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Interesado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F110C2F" w:rsidR="279AADC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Admin datos  </w:t>
            </w:r>
          </w:p>
        </w:tc>
        <w:tc>
          <w:tcPr>
            <w:tcW w:w="64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33B622B2" w14:textId="4C550D4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Atributo:</w:t>
            </w:r>
          </w:p>
        </w:tc>
      </w:tr>
      <w:tr w:rsidR="3F110C2F" w:rsidTr="3F110C2F" w14:paraId="5D0F2A6B">
        <w:trPr>
          <w:trHeight w:val="300"/>
        </w:trPr>
        <w:tc>
          <w:tcPr>
            <w:tcW w:w="12916" w:type="dxa"/>
            <w:gridSpan w:val="2"/>
            <w:tcBorders>
              <w:left w:val="single" w:sz="6"/>
              <w:right w:val="single" w:sz="6"/>
            </w:tcBorders>
            <w:shd w:val="clear" w:color="auto" w:fill="8DB3E2" w:themeFill="text2" w:themeFillTint="66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68CFC144" w14:textId="6C29708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Validación del Escenario</w:t>
            </w:r>
          </w:p>
        </w:tc>
      </w:tr>
      <w:tr w:rsidR="3F110C2F" w:rsidTr="3F110C2F" w14:paraId="5B0E6385">
        <w:trPr>
          <w:trHeight w:val="300"/>
        </w:trPr>
        <w:tc>
          <w:tcPr>
            <w:tcW w:w="6458" w:type="dxa"/>
            <w:tcBorders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23FCF2D" w14:textId="15F34AC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Origen del estímulo</w:t>
            </w:r>
          </w:p>
        </w:tc>
        <w:tc>
          <w:tcPr>
            <w:tcW w:w="64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5A08B247" w14:textId="03907CB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110C2F" w:rsidTr="3F110C2F" w14:paraId="1389CDD4">
        <w:trPr>
          <w:trHeight w:val="300"/>
        </w:trPr>
        <w:tc>
          <w:tcPr>
            <w:tcW w:w="6458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3FFDA785" w14:textId="3906274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Estímulo</w:t>
            </w:r>
          </w:p>
        </w:tc>
        <w:tc>
          <w:tcPr>
            <w:tcW w:w="64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4077EB9" w14:textId="21320B4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110C2F" w:rsidTr="3F110C2F" w14:paraId="428BC4B8">
        <w:trPr>
          <w:trHeight w:val="300"/>
        </w:trPr>
        <w:tc>
          <w:tcPr>
            <w:tcW w:w="6458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0359673E" w14:textId="6ADF520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Entorno</w:t>
            </w:r>
          </w:p>
        </w:tc>
        <w:tc>
          <w:tcPr>
            <w:tcW w:w="64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7F04CDD" w:rsidP="3F110C2F" w:rsidRDefault="37F04CDD" w14:paraId="40006714" w14:textId="676370B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7F04C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Caída nodo principal BD  </w:t>
            </w:r>
          </w:p>
        </w:tc>
      </w:tr>
      <w:tr w:rsidR="3F110C2F" w:rsidTr="3F110C2F" w14:paraId="01AFD559">
        <w:trPr>
          <w:trHeight w:val="300"/>
        </w:trPr>
        <w:tc>
          <w:tcPr>
            <w:tcW w:w="6458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4036381F" w14:textId="6B0AEB3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Artefacto</w:t>
            </w:r>
          </w:p>
        </w:tc>
        <w:tc>
          <w:tcPr>
            <w:tcW w:w="64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EDFAA83" w:rsidP="3F110C2F" w:rsidRDefault="4EDFAA83" w14:paraId="1449AD51" w14:textId="2D83919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4EDFAA8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Cluster BD replicado  </w:t>
            </w:r>
          </w:p>
        </w:tc>
      </w:tr>
      <w:tr w:rsidR="3F110C2F" w:rsidTr="3F110C2F" w14:paraId="443EC49A">
        <w:trPr>
          <w:trHeight w:val="300"/>
        </w:trPr>
        <w:tc>
          <w:tcPr>
            <w:tcW w:w="6458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7E82E52F" w14:textId="1FD4D9B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Respuesta</w:t>
            </w:r>
          </w:p>
        </w:tc>
        <w:tc>
          <w:tcPr>
            <w:tcW w:w="64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3FCDEA5" w:rsidP="3F110C2F" w:rsidRDefault="33FCDEA5" w14:paraId="7A378BDB" w14:textId="7984323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3FCDEA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Promover réplica a principal  </w:t>
            </w:r>
          </w:p>
        </w:tc>
      </w:tr>
      <w:tr w:rsidR="3F110C2F" w:rsidTr="3F110C2F" w14:paraId="1F06BD86">
        <w:trPr>
          <w:trHeight w:val="300"/>
        </w:trPr>
        <w:tc>
          <w:tcPr>
            <w:tcW w:w="6458" w:type="dxa"/>
            <w:tcBorders>
              <w:left w:val="single" w:sz="6"/>
              <w:bottom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513CF6F7" w14:textId="01C4B8F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Medida de respuesta</w:t>
            </w:r>
          </w:p>
        </w:tc>
        <w:tc>
          <w:tcPr>
            <w:tcW w:w="64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36A0759" w:rsidP="3F110C2F" w:rsidRDefault="336A0759" w14:paraId="16A6008E" w14:textId="46FA0BC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36A075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Recuperación &lt; 5 min, 0 pérdida  </w:t>
            </w:r>
          </w:p>
        </w:tc>
      </w:tr>
    </w:tbl>
    <w:p w:rsidR="3F110C2F" w:rsidRDefault="3F110C2F" w14:paraId="16F0068F" w14:textId="0468B389"/>
    <w:tbl>
      <w:tblPr>
        <w:tblStyle w:val="Tablaconcuadrcula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450"/>
        <w:gridCol w:w="6450"/>
      </w:tblGrid>
      <w:tr w:rsidR="3F110C2F" w:rsidTr="3F110C2F" w14:paraId="536ED94C">
        <w:trPr>
          <w:trHeight w:val="300"/>
        </w:trPr>
        <w:tc>
          <w:tcPr>
            <w:tcW w:w="1290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350C6B67" w14:textId="19D4E06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Cod. Escenario: </w:t>
            </w:r>
            <w:r w:rsidRPr="3F110C2F" w:rsidR="7BF2550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DISP_NET04  </w:t>
            </w:r>
          </w:p>
        </w:tc>
      </w:tr>
      <w:tr w:rsidR="3F110C2F" w:rsidTr="3F110C2F" w14:paraId="200356E4">
        <w:trPr>
          <w:trHeight w:val="300"/>
        </w:trPr>
        <w:tc>
          <w:tcPr>
            <w:tcW w:w="1290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25413BE0" w14:textId="1C8DC9C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Descripción: </w:t>
            </w:r>
            <w:r w:rsidRPr="3F110C2F" w:rsidR="1175A8A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Resiliencia en red  </w:t>
            </w:r>
          </w:p>
        </w:tc>
      </w:tr>
      <w:tr w:rsidR="3F110C2F" w:rsidTr="3F110C2F" w14:paraId="5F0ECE59">
        <w:trPr>
          <w:trHeight w:val="300"/>
        </w:trPr>
        <w:tc>
          <w:tcPr>
            <w:tcW w:w="6450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34933E47" w14:textId="7161592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Interesado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F110C2F" w:rsidR="161339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Admin red  </w:t>
            </w:r>
          </w:p>
        </w:tc>
        <w:tc>
          <w:tcPr>
            <w:tcW w:w="645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27BC331D" w14:textId="2DE6CBB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Atributo:</w:t>
            </w:r>
          </w:p>
        </w:tc>
      </w:tr>
      <w:tr w:rsidR="3F110C2F" w:rsidTr="3F110C2F" w14:paraId="00C09900">
        <w:trPr>
          <w:trHeight w:val="300"/>
        </w:trPr>
        <w:tc>
          <w:tcPr>
            <w:tcW w:w="12900" w:type="dxa"/>
            <w:gridSpan w:val="2"/>
            <w:tcBorders>
              <w:left w:val="single" w:sz="6"/>
              <w:right w:val="single" w:sz="6"/>
            </w:tcBorders>
            <w:shd w:val="clear" w:color="auto" w:fill="8DB3E2" w:themeFill="text2" w:themeFillTint="66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85BE04B" w14:textId="24F0F37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Validación del Escenario</w:t>
            </w:r>
          </w:p>
        </w:tc>
      </w:tr>
      <w:tr w:rsidR="3F110C2F" w:rsidTr="3F110C2F" w14:paraId="34705DD8">
        <w:trPr>
          <w:trHeight w:val="300"/>
        </w:trPr>
        <w:tc>
          <w:tcPr>
            <w:tcW w:w="6450" w:type="dxa"/>
            <w:tcBorders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6A27ADA" w14:textId="1E975FC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Origen del estímulo</w:t>
            </w:r>
          </w:p>
        </w:tc>
        <w:tc>
          <w:tcPr>
            <w:tcW w:w="64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599C66A9" w14:textId="7C3BC2E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3F110C2F" w:rsidTr="3F110C2F" w14:paraId="44F330E0">
        <w:trPr>
          <w:trHeight w:val="300"/>
        </w:trPr>
        <w:tc>
          <w:tcPr>
            <w:tcW w:w="6450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31F25032" w14:textId="1F2541F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Estímulo</w:t>
            </w:r>
          </w:p>
        </w:tc>
        <w:tc>
          <w:tcPr>
            <w:tcW w:w="64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00D381AD" w14:textId="0418B77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3F110C2F" w:rsidTr="3F110C2F" w14:paraId="259FE1AA">
        <w:trPr>
          <w:trHeight w:val="300"/>
        </w:trPr>
        <w:tc>
          <w:tcPr>
            <w:tcW w:w="6450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50A87EB8" w14:textId="0F6F7F3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Entorno</w:t>
            </w:r>
          </w:p>
        </w:tc>
        <w:tc>
          <w:tcPr>
            <w:tcW w:w="64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DB77B6C" w:rsidP="3F110C2F" w:rsidRDefault="4DB77B6C" w14:paraId="64994792" w14:textId="5FACDE1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4DB77B6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Falla enlace ISP  </w:t>
            </w:r>
          </w:p>
        </w:tc>
      </w:tr>
      <w:tr w:rsidR="3F110C2F" w:rsidTr="3F110C2F" w14:paraId="1C0E5BFB">
        <w:trPr>
          <w:trHeight w:val="300"/>
        </w:trPr>
        <w:tc>
          <w:tcPr>
            <w:tcW w:w="6450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2BEADE86" w14:textId="1418284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Artefacto</w:t>
            </w:r>
          </w:p>
        </w:tc>
        <w:tc>
          <w:tcPr>
            <w:tcW w:w="64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491572D" w:rsidP="3F110C2F" w:rsidRDefault="2491572D" w14:paraId="57C5524A" w14:textId="40176CC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2491572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Router redundante  </w:t>
            </w:r>
          </w:p>
        </w:tc>
      </w:tr>
      <w:tr w:rsidR="3F110C2F" w:rsidTr="3F110C2F" w14:paraId="4D2F24E9">
        <w:trPr>
          <w:trHeight w:val="300"/>
        </w:trPr>
        <w:tc>
          <w:tcPr>
            <w:tcW w:w="6450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414F0606" w14:textId="5A7B3C1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Respuesta</w:t>
            </w:r>
          </w:p>
        </w:tc>
        <w:tc>
          <w:tcPr>
            <w:tcW w:w="64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A1A0AC8" w:rsidP="3F110C2F" w:rsidRDefault="5A1A0AC8" w14:paraId="373E0E60" w14:textId="12BFD51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5A1A0AC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Conmutación a backup  </w:t>
            </w:r>
          </w:p>
        </w:tc>
      </w:tr>
      <w:tr w:rsidR="3F110C2F" w:rsidTr="3F110C2F" w14:paraId="600A0F62">
        <w:trPr>
          <w:trHeight w:val="300"/>
        </w:trPr>
        <w:tc>
          <w:tcPr>
            <w:tcW w:w="6450" w:type="dxa"/>
            <w:tcBorders>
              <w:left w:val="single" w:sz="6"/>
              <w:bottom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AB11017" w14:textId="3EF9C20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Medida de respuesta</w:t>
            </w:r>
          </w:p>
        </w:tc>
        <w:tc>
          <w:tcPr>
            <w:tcW w:w="645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32D6F0" w:rsidP="3F110C2F" w:rsidRDefault="0132D6F0" w14:paraId="0CE897D3" w14:textId="7346DE9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0132D6F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Conmutación &lt; 1 min, disponibilidad &gt; 99.95%  </w:t>
            </w:r>
          </w:p>
        </w:tc>
      </w:tr>
    </w:tbl>
    <w:p w:rsidR="3F110C2F" w:rsidRDefault="3F110C2F" w14:paraId="1DB05573" w14:textId="3913C4A9"/>
    <w:p w:rsidRPr="0030246F" w:rsidR="00915CCE" w:rsidRDefault="00915CCE" w14:paraId="2549AF67" w14:textId="111C829A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</w:p>
    <w:p w:rsidRPr="0030246F" w:rsidR="00534030" w:rsidP="00534030" w:rsidRDefault="00422450" w14:paraId="7E3614A4" w14:textId="5BBE0EC6">
      <w:pPr>
        <w:pStyle w:val="Ttulo1"/>
        <w:numPr>
          <w:ilvl w:val="0"/>
          <w:numId w:val="10"/>
        </w:numPr>
        <w:rPr/>
      </w:pPr>
      <w:r w:rsidR="00422450">
        <w:rPr/>
        <w:t xml:space="preserve">🎨 </w:t>
      </w:r>
      <w:r w:rsidR="00422450">
        <w:rPr/>
        <w:t>Usabilidad</w:t>
      </w:r>
    </w:p>
    <w:tbl>
      <w:tblPr>
        <w:tblStyle w:val="Tablaconcuadrcula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450"/>
        <w:gridCol w:w="6450"/>
      </w:tblGrid>
      <w:tr w:rsidR="3F110C2F" w:rsidTr="3F110C2F" w14:paraId="0D1A3EBC">
        <w:trPr>
          <w:trHeight w:val="300"/>
        </w:trPr>
        <w:tc>
          <w:tcPr>
            <w:tcW w:w="1290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3505B6D7" w14:textId="18FE6E1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Cod. Escenario: </w:t>
            </w:r>
            <w:r w:rsidRPr="3F110C2F" w:rsidR="2D3779F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USA_UI01  </w:t>
            </w:r>
          </w:p>
        </w:tc>
      </w:tr>
      <w:tr w:rsidR="3F110C2F" w:rsidTr="3F110C2F" w14:paraId="528E6B1D">
        <w:trPr>
          <w:trHeight w:val="300"/>
        </w:trPr>
        <w:tc>
          <w:tcPr>
            <w:tcW w:w="1290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738C75B0" w14:textId="6658CE2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Descripción: </w:t>
            </w:r>
            <w:r w:rsidRPr="3F110C2F" w:rsidR="41A8C28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Navegación en portal ciudadano  </w:t>
            </w:r>
          </w:p>
        </w:tc>
      </w:tr>
      <w:tr w:rsidR="3F110C2F" w:rsidTr="3F110C2F" w14:paraId="5CBE80CB">
        <w:trPr>
          <w:trHeight w:val="300"/>
        </w:trPr>
        <w:tc>
          <w:tcPr>
            <w:tcW w:w="6450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78D243B5" w14:textId="297146E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Interesado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F110C2F" w:rsidR="18CA4D5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Ciudadano  </w:t>
            </w:r>
          </w:p>
        </w:tc>
        <w:tc>
          <w:tcPr>
            <w:tcW w:w="645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5025F908" w14:textId="2DE6CBB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Atributo:</w:t>
            </w:r>
          </w:p>
        </w:tc>
      </w:tr>
      <w:tr w:rsidR="3F110C2F" w:rsidTr="3F110C2F" w14:paraId="5E6A1D2E">
        <w:trPr>
          <w:trHeight w:val="300"/>
        </w:trPr>
        <w:tc>
          <w:tcPr>
            <w:tcW w:w="12900" w:type="dxa"/>
            <w:gridSpan w:val="2"/>
            <w:tcBorders>
              <w:left w:val="single" w:sz="6"/>
              <w:right w:val="single" w:sz="6"/>
            </w:tcBorders>
            <w:shd w:val="clear" w:color="auto" w:fill="8DB3E2" w:themeFill="text2" w:themeFillTint="66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0338AAF" w14:textId="24F0F37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Validación del Escenario</w:t>
            </w:r>
          </w:p>
        </w:tc>
      </w:tr>
      <w:tr w:rsidR="3F110C2F" w:rsidTr="3F110C2F" w14:paraId="2319DE5D">
        <w:trPr>
          <w:trHeight w:val="300"/>
        </w:trPr>
        <w:tc>
          <w:tcPr>
            <w:tcW w:w="6450" w:type="dxa"/>
            <w:tcBorders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70135EDF" w14:textId="1E975FC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Origen del estímulo</w:t>
            </w:r>
          </w:p>
        </w:tc>
        <w:tc>
          <w:tcPr>
            <w:tcW w:w="64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A25C6C7" w14:textId="7C3BC2E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3F110C2F" w:rsidTr="3F110C2F" w14:paraId="236CB9C2">
        <w:trPr>
          <w:trHeight w:val="300"/>
        </w:trPr>
        <w:tc>
          <w:tcPr>
            <w:tcW w:w="6450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54E91091" w14:textId="1F2541F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Estímulo</w:t>
            </w:r>
          </w:p>
        </w:tc>
        <w:tc>
          <w:tcPr>
            <w:tcW w:w="64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50BD4CE5" w14:textId="0418B77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3F110C2F" w:rsidTr="3F110C2F" w14:paraId="7B422B4E">
        <w:trPr>
          <w:trHeight w:val="300"/>
        </w:trPr>
        <w:tc>
          <w:tcPr>
            <w:tcW w:w="6450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2740AF99" w14:textId="0F6F7F3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Entorno</w:t>
            </w:r>
          </w:p>
        </w:tc>
        <w:tc>
          <w:tcPr>
            <w:tcW w:w="64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7E98D77" w:rsidP="3F110C2F" w:rsidRDefault="67E98D77" w14:paraId="783B150E" w14:textId="4AA423D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67E98D7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Normal, PC y móvil  </w:t>
            </w:r>
          </w:p>
        </w:tc>
      </w:tr>
      <w:tr w:rsidR="3F110C2F" w:rsidTr="3F110C2F" w14:paraId="5C4901AB">
        <w:trPr>
          <w:trHeight w:val="300"/>
        </w:trPr>
        <w:tc>
          <w:tcPr>
            <w:tcW w:w="6450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46EC70F4" w14:textId="1418284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Artefacto</w:t>
            </w:r>
          </w:p>
        </w:tc>
        <w:tc>
          <w:tcPr>
            <w:tcW w:w="64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FEFEE8" w:rsidP="3F110C2F" w:rsidRDefault="4BFEFEE8" w14:paraId="33EFC4A3" w14:textId="7BD973A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4BFEFEE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Frontend Web/Móvil  </w:t>
            </w:r>
          </w:p>
        </w:tc>
      </w:tr>
      <w:tr w:rsidR="3F110C2F" w:rsidTr="3F110C2F" w14:paraId="000BE198">
        <w:trPr>
          <w:trHeight w:val="300"/>
        </w:trPr>
        <w:tc>
          <w:tcPr>
            <w:tcW w:w="6450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2E8B0E27" w14:textId="5A7B3C1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Respuesta</w:t>
            </w:r>
          </w:p>
        </w:tc>
        <w:tc>
          <w:tcPr>
            <w:tcW w:w="64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C10FF80" w:rsidP="3F110C2F" w:rsidRDefault="2C10FF80" w14:paraId="3F8A12B4" w14:textId="55A8BBE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2C10FF8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Menú claro, flujo ≤ 3 clics  </w:t>
            </w:r>
          </w:p>
        </w:tc>
      </w:tr>
      <w:tr w:rsidR="3F110C2F" w:rsidTr="3F110C2F" w14:paraId="1162B36D">
        <w:trPr>
          <w:trHeight w:val="300"/>
        </w:trPr>
        <w:tc>
          <w:tcPr>
            <w:tcW w:w="6450" w:type="dxa"/>
            <w:tcBorders>
              <w:left w:val="single" w:sz="6"/>
              <w:bottom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33626194" w14:textId="3EF9C20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Medida de respuesta</w:t>
            </w:r>
          </w:p>
        </w:tc>
        <w:tc>
          <w:tcPr>
            <w:tcW w:w="645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F4202E" w:rsidP="3F110C2F" w:rsidRDefault="0BF4202E" w14:paraId="5256D202" w14:textId="43E01B2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0BF4202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90% tareas completadas en 1er intento  </w:t>
            </w:r>
          </w:p>
        </w:tc>
      </w:tr>
    </w:tbl>
    <w:p w:rsidR="3F110C2F" w:rsidRDefault="3F110C2F" w14:paraId="56976823" w14:textId="5D75D699"/>
    <w:tbl>
      <w:tblPr>
        <w:tblStyle w:val="Tablaconcuadrcula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442"/>
        <w:gridCol w:w="6442"/>
      </w:tblGrid>
      <w:tr w:rsidR="3F110C2F" w:rsidTr="3F110C2F" w14:paraId="57C5781F">
        <w:trPr>
          <w:trHeight w:val="300"/>
        </w:trPr>
        <w:tc>
          <w:tcPr>
            <w:tcW w:w="12884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2AD694D3" w14:textId="4D79CB7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Cod. Escenario: </w:t>
            </w:r>
            <w:r w:rsidRPr="3F110C2F" w:rsidR="1132162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USA_ACC02  </w:t>
            </w:r>
          </w:p>
        </w:tc>
      </w:tr>
      <w:tr w:rsidR="3F110C2F" w:rsidTr="3F110C2F" w14:paraId="120280AA">
        <w:trPr>
          <w:trHeight w:val="300"/>
        </w:trPr>
        <w:tc>
          <w:tcPr>
            <w:tcW w:w="12884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3FEFC6AA" w14:textId="11CD3D0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Descripción: </w:t>
            </w:r>
            <w:r w:rsidRPr="3F110C2F" w:rsidR="6A25E2C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Accesibilidad para personas con discapacidad visual  </w:t>
            </w:r>
          </w:p>
        </w:tc>
      </w:tr>
      <w:tr w:rsidR="3F110C2F" w:rsidTr="3F110C2F" w14:paraId="7D73D571">
        <w:trPr>
          <w:trHeight w:val="300"/>
        </w:trPr>
        <w:tc>
          <w:tcPr>
            <w:tcW w:w="6442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32A91BAA" w14:textId="3545036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Interesado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F110C2F" w:rsidR="0005A81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Ciudadano con discapacidad  </w:t>
            </w:r>
          </w:p>
        </w:tc>
        <w:tc>
          <w:tcPr>
            <w:tcW w:w="6442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5F8E3ACE" w14:textId="0984E06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Atributo:</w:t>
            </w:r>
          </w:p>
        </w:tc>
      </w:tr>
      <w:tr w:rsidR="3F110C2F" w:rsidTr="3F110C2F" w14:paraId="5819EDA5">
        <w:trPr>
          <w:trHeight w:val="300"/>
        </w:trPr>
        <w:tc>
          <w:tcPr>
            <w:tcW w:w="12884" w:type="dxa"/>
            <w:gridSpan w:val="2"/>
            <w:tcBorders>
              <w:left w:val="single" w:sz="6"/>
              <w:right w:val="single" w:sz="6"/>
            </w:tcBorders>
            <w:shd w:val="clear" w:color="auto" w:fill="8DB3E2" w:themeFill="text2" w:themeFillTint="66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7ACBEF2E" w14:textId="7AECF93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Validación del Escenario</w:t>
            </w:r>
          </w:p>
        </w:tc>
      </w:tr>
      <w:tr w:rsidR="3F110C2F" w:rsidTr="3F110C2F" w14:paraId="314A2F69">
        <w:trPr>
          <w:trHeight w:val="300"/>
        </w:trPr>
        <w:tc>
          <w:tcPr>
            <w:tcW w:w="6442" w:type="dxa"/>
            <w:tcBorders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59BA470C" w14:textId="4EBAEEB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Origen del estímulo</w:t>
            </w:r>
          </w:p>
        </w:tc>
        <w:tc>
          <w:tcPr>
            <w:tcW w:w="6442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5052F40" w14:textId="5411F6D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3F110C2F" w:rsidTr="3F110C2F" w14:paraId="7CEDAE2B">
        <w:trPr>
          <w:trHeight w:val="300"/>
        </w:trPr>
        <w:tc>
          <w:tcPr>
            <w:tcW w:w="6442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463FCFC0" w14:textId="3DFFC73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Estímulo</w:t>
            </w:r>
          </w:p>
        </w:tc>
        <w:tc>
          <w:tcPr>
            <w:tcW w:w="6442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9613FC4" w14:textId="3425E6E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3F110C2F" w:rsidTr="3F110C2F" w14:paraId="6E207D47">
        <w:trPr>
          <w:trHeight w:val="300"/>
        </w:trPr>
        <w:tc>
          <w:tcPr>
            <w:tcW w:w="6442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6215902F" w14:textId="604D83E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Entorno</w:t>
            </w:r>
          </w:p>
        </w:tc>
        <w:tc>
          <w:tcPr>
            <w:tcW w:w="6442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5B15626" w:rsidP="3F110C2F" w:rsidRDefault="05B15626" w14:paraId="5785AF04" w14:textId="67B19C5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05B1562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Uso lector pantalla  </w:t>
            </w:r>
          </w:p>
        </w:tc>
      </w:tr>
      <w:tr w:rsidR="3F110C2F" w:rsidTr="3F110C2F" w14:paraId="29557377">
        <w:trPr>
          <w:trHeight w:val="300"/>
        </w:trPr>
        <w:tc>
          <w:tcPr>
            <w:tcW w:w="6442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73DDF2E" w14:textId="1371F6A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Artefacto</w:t>
            </w:r>
          </w:p>
        </w:tc>
        <w:tc>
          <w:tcPr>
            <w:tcW w:w="6442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61F49F" w:rsidP="3F110C2F" w:rsidRDefault="2E61F49F" w14:paraId="4D1ADFF2" w14:textId="3966172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2E61F49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Frontend accesible (WCAG 2.1)  </w:t>
            </w:r>
          </w:p>
        </w:tc>
      </w:tr>
      <w:tr w:rsidR="3F110C2F" w:rsidTr="3F110C2F" w14:paraId="78C0507F">
        <w:trPr>
          <w:trHeight w:val="300"/>
        </w:trPr>
        <w:tc>
          <w:tcPr>
            <w:tcW w:w="6442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345D90EB" w14:textId="2FE6637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Respuesta</w:t>
            </w:r>
          </w:p>
        </w:tc>
        <w:tc>
          <w:tcPr>
            <w:tcW w:w="6442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98313FA" w:rsidP="3F110C2F" w:rsidRDefault="298313FA" w14:paraId="65C842DC" w14:textId="7F399EA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298313F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Compatibilidad total lector pantalla  </w:t>
            </w:r>
          </w:p>
        </w:tc>
      </w:tr>
      <w:tr w:rsidR="3F110C2F" w:rsidTr="3F110C2F" w14:paraId="69068271">
        <w:trPr>
          <w:trHeight w:val="300"/>
        </w:trPr>
        <w:tc>
          <w:tcPr>
            <w:tcW w:w="6442" w:type="dxa"/>
            <w:tcBorders>
              <w:left w:val="single" w:sz="6"/>
              <w:bottom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2DD6144B" w14:textId="673A869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Medida de respuesta</w:t>
            </w:r>
          </w:p>
        </w:tc>
        <w:tc>
          <w:tcPr>
            <w:tcW w:w="6442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5EE0008" w:rsidP="3F110C2F" w:rsidRDefault="25EE0008" w14:paraId="450080B1" w14:textId="7E2E6CB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25EE000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≥ 95% elementos accesibles  </w:t>
            </w:r>
          </w:p>
        </w:tc>
      </w:tr>
    </w:tbl>
    <w:p w:rsidR="3F110C2F" w:rsidRDefault="3F110C2F" w14:paraId="085B91DA" w14:textId="08A973BC"/>
    <w:p w:rsidR="3F110C2F" w:rsidRDefault="3F110C2F" w14:paraId="3DE2EFAC" w14:textId="66948422"/>
    <w:tbl>
      <w:tblPr>
        <w:tblStyle w:val="Tablaconcuadrcula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435"/>
        <w:gridCol w:w="6435"/>
      </w:tblGrid>
      <w:tr w:rsidR="3F110C2F" w:rsidTr="3F110C2F" w14:paraId="2CECC6C0">
        <w:trPr>
          <w:trHeight w:val="300"/>
        </w:trPr>
        <w:tc>
          <w:tcPr>
            <w:tcW w:w="1287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7B48F4C5" w14:textId="466059F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Cod. Escenario: </w:t>
            </w:r>
            <w:r w:rsidRPr="3F110C2F" w:rsidR="490BE2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USA_ERR03  </w:t>
            </w:r>
          </w:p>
        </w:tc>
      </w:tr>
      <w:tr w:rsidR="3F110C2F" w:rsidTr="3F110C2F" w14:paraId="20BB389F">
        <w:trPr>
          <w:trHeight w:val="300"/>
        </w:trPr>
        <w:tc>
          <w:tcPr>
            <w:tcW w:w="1287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56140BDF" w14:textId="63103D2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Descripción:</w:t>
            </w:r>
            <w:r w:rsidRPr="3F110C2F" w:rsidR="2D4B1D5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Mensajes de error claros  </w:t>
            </w:r>
          </w:p>
        </w:tc>
      </w:tr>
      <w:tr w:rsidR="3F110C2F" w:rsidTr="3F110C2F" w14:paraId="0323A21F">
        <w:trPr>
          <w:trHeight w:val="300"/>
        </w:trPr>
        <w:tc>
          <w:tcPr>
            <w:tcW w:w="6435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5BDFB948" w14:textId="7C34AF0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Interesado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Ciudadano</w:t>
            </w:r>
          </w:p>
        </w:tc>
        <w:tc>
          <w:tcPr>
            <w:tcW w:w="643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42E0183" w14:textId="437FA12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Atributo:</w:t>
            </w:r>
          </w:p>
        </w:tc>
      </w:tr>
      <w:tr w:rsidR="3F110C2F" w:rsidTr="3F110C2F" w14:paraId="4023BBC7">
        <w:trPr>
          <w:trHeight w:val="300"/>
        </w:trPr>
        <w:tc>
          <w:tcPr>
            <w:tcW w:w="12870" w:type="dxa"/>
            <w:gridSpan w:val="2"/>
            <w:tcBorders>
              <w:left w:val="single" w:sz="6"/>
              <w:right w:val="single" w:sz="6"/>
            </w:tcBorders>
            <w:shd w:val="clear" w:color="auto" w:fill="8DB3E2" w:themeFill="text2" w:themeFillTint="66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57D024B1" w14:textId="2907419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Validación del Escenario</w:t>
            </w:r>
          </w:p>
        </w:tc>
      </w:tr>
      <w:tr w:rsidR="3F110C2F" w:rsidTr="3F110C2F" w14:paraId="213897C5">
        <w:trPr>
          <w:trHeight w:val="300"/>
        </w:trPr>
        <w:tc>
          <w:tcPr>
            <w:tcW w:w="6435" w:type="dxa"/>
            <w:tcBorders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7CA56C8" w14:textId="7058DA1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Origen del estímulo</w:t>
            </w:r>
          </w:p>
        </w:tc>
        <w:tc>
          <w:tcPr>
            <w:tcW w:w="643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70DEB07E" w14:textId="7F120FD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3F110C2F" w:rsidTr="3F110C2F" w14:paraId="052650C9">
        <w:trPr>
          <w:trHeight w:val="300"/>
        </w:trPr>
        <w:tc>
          <w:tcPr>
            <w:tcW w:w="6435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71417C2D" w14:textId="7CC79BC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Estímulo</w:t>
            </w:r>
          </w:p>
        </w:tc>
        <w:tc>
          <w:tcPr>
            <w:tcW w:w="643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C9E12EC" w14:textId="58F54E0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3F110C2F" w:rsidTr="3F110C2F" w14:paraId="0D341C53">
        <w:trPr>
          <w:trHeight w:val="300"/>
        </w:trPr>
        <w:tc>
          <w:tcPr>
            <w:tcW w:w="6435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105BAA05" w14:textId="257B2E2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Entorno</w:t>
            </w:r>
          </w:p>
        </w:tc>
        <w:tc>
          <w:tcPr>
            <w:tcW w:w="643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7D57A6E" w:rsidP="3F110C2F" w:rsidRDefault="67D57A6E" w14:paraId="16239A6A" w14:textId="1BE83FE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67D57A6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Entrada incorrecta en formulario  </w:t>
            </w:r>
          </w:p>
        </w:tc>
      </w:tr>
      <w:tr w:rsidR="3F110C2F" w:rsidTr="3F110C2F" w14:paraId="02BCCA16">
        <w:trPr>
          <w:trHeight w:val="300"/>
        </w:trPr>
        <w:tc>
          <w:tcPr>
            <w:tcW w:w="6435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6236AE4E" w14:textId="2231437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Artefacto</w:t>
            </w:r>
          </w:p>
        </w:tc>
        <w:tc>
          <w:tcPr>
            <w:tcW w:w="643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27C02F7" w:rsidP="3F110C2F" w:rsidRDefault="327C02F7" w14:paraId="4E704B97" w14:textId="1862732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27C02F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Validación frontend/backend  </w:t>
            </w:r>
          </w:p>
        </w:tc>
      </w:tr>
      <w:tr w:rsidR="3F110C2F" w:rsidTr="3F110C2F" w14:paraId="7C6523E7">
        <w:trPr>
          <w:trHeight w:val="300"/>
        </w:trPr>
        <w:tc>
          <w:tcPr>
            <w:tcW w:w="6435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7219C5AB" w14:textId="2769450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Respuesta</w:t>
            </w:r>
          </w:p>
        </w:tc>
        <w:tc>
          <w:tcPr>
            <w:tcW w:w="643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9E48974" w:rsidP="3F110C2F" w:rsidRDefault="59E48974" w14:paraId="3E085FF6" w14:textId="571D950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59E4897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Mostrar mensaje claro con corrección sugerida  </w:t>
            </w: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</w:p>
        </w:tc>
      </w:tr>
      <w:tr w:rsidR="3F110C2F" w:rsidTr="3F110C2F" w14:paraId="5E04C241">
        <w:trPr>
          <w:trHeight w:val="300"/>
        </w:trPr>
        <w:tc>
          <w:tcPr>
            <w:tcW w:w="6435" w:type="dxa"/>
            <w:tcBorders>
              <w:left w:val="single" w:sz="6"/>
              <w:bottom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583D4156" w14:textId="0656002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Medida de respuesta</w:t>
            </w:r>
          </w:p>
        </w:tc>
        <w:tc>
          <w:tcPr>
            <w:tcW w:w="643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2F883C7" w:rsidP="3F110C2F" w:rsidRDefault="52F883C7" w14:paraId="67548C9C" w14:textId="2256135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52F883C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≥ 90% usuarios entienden sin ayuda  </w:t>
            </w:r>
          </w:p>
        </w:tc>
      </w:tr>
    </w:tbl>
    <w:p w:rsidR="3F110C2F" w:rsidP="3F110C2F" w:rsidRDefault="3F110C2F" w14:paraId="3892BBB2" w14:textId="07523A34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aconcuadrcula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428"/>
        <w:gridCol w:w="6428"/>
      </w:tblGrid>
      <w:tr w:rsidR="3F110C2F" w:rsidTr="3F110C2F" w14:paraId="09933118">
        <w:trPr>
          <w:trHeight w:val="300"/>
        </w:trPr>
        <w:tc>
          <w:tcPr>
            <w:tcW w:w="1285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594A4509" w14:textId="0A5707F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Cod. Escenario: </w:t>
            </w:r>
            <w:r w:rsidRPr="3F110C2F" w:rsidR="65AECB7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USA_MOB04  </w:t>
            </w:r>
          </w:p>
        </w:tc>
      </w:tr>
      <w:tr w:rsidR="3F110C2F" w:rsidTr="3F110C2F" w14:paraId="04132416">
        <w:trPr>
          <w:trHeight w:val="300"/>
        </w:trPr>
        <w:tc>
          <w:tcPr>
            <w:tcW w:w="1285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7D6C0101" w14:textId="4634FD0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Descripción: </w:t>
            </w:r>
            <w:r w:rsidRPr="3F110C2F" w:rsidR="696CBA0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Adaptación en móviles  </w:t>
            </w:r>
          </w:p>
        </w:tc>
      </w:tr>
      <w:tr w:rsidR="3F110C2F" w:rsidTr="3F110C2F" w14:paraId="41AE6198">
        <w:trPr>
          <w:trHeight w:val="300"/>
        </w:trPr>
        <w:tc>
          <w:tcPr>
            <w:tcW w:w="6428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35ABF6DB" w14:textId="47ACACF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Interesado: Ciudadano</w:t>
            </w:r>
          </w:p>
        </w:tc>
        <w:tc>
          <w:tcPr>
            <w:tcW w:w="642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03D67094" w14:textId="17AF5A3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Atributo:</w:t>
            </w:r>
          </w:p>
        </w:tc>
      </w:tr>
      <w:tr w:rsidR="3F110C2F" w:rsidTr="3F110C2F" w14:paraId="1DF741B1">
        <w:trPr>
          <w:trHeight w:val="300"/>
        </w:trPr>
        <w:tc>
          <w:tcPr>
            <w:tcW w:w="12856" w:type="dxa"/>
            <w:gridSpan w:val="2"/>
            <w:tcBorders>
              <w:left w:val="single" w:sz="6"/>
              <w:right w:val="single" w:sz="6"/>
            </w:tcBorders>
            <w:shd w:val="clear" w:color="auto" w:fill="8DB3E2" w:themeFill="text2" w:themeFillTint="66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4ED9A848" w14:textId="3DC2B57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Validación del Escenario</w:t>
            </w:r>
          </w:p>
        </w:tc>
      </w:tr>
      <w:tr w:rsidR="3F110C2F" w:rsidTr="3F110C2F" w14:paraId="74FB1251">
        <w:trPr>
          <w:trHeight w:val="300"/>
        </w:trPr>
        <w:tc>
          <w:tcPr>
            <w:tcW w:w="6428" w:type="dxa"/>
            <w:tcBorders>
              <w:left w:val="single" w:sz="6"/>
              <w:righ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74EF869B" w14:textId="56DA2C7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Origen del estímulo</w:t>
            </w:r>
          </w:p>
        </w:tc>
        <w:tc>
          <w:tcPr>
            <w:tcW w:w="642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3F3BB94D" w14:textId="38DF858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3F110C2F" w:rsidTr="3F110C2F" w14:paraId="7A366126">
        <w:trPr>
          <w:trHeight w:val="300"/>
        </w:trPr>
        <w:tc>
          <w:tcPr>
            <w:tcW w:w="6428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429839A8" w14:textId="2F535BA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Estímulo</w:t>
            </w:r>
          </w:p>
        </w:tc>
        <w:tc>
          <w:tcPr>
            <w:tcW w:w="642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61DA6CF3" w14:textId="56F86F7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3F110C2F" w:rsidTr="3F110C2F" w14:paraId="7CB321E5">
        <w:trPr>
          <w:trHeight w:val="300"/>
        </w:trPr>
        <w:tc>
          <w:tcPr>
            <w:tcW w:w="6428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25DA5E51" w14:textId="70A27D9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Entorno</w:t>
            </w:r>
          </w:p>
        </w:tc>
        <w:tc>
          <w:tcPr>
            <w:tcW w:w="642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A0BB673" w:rsidP="3F110C2F" w:rsidRDefault="3A0BB673" w14:paraId="4DED471C" w14:textId="4E178AE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A0BB67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Navegación desde smartphone  </w:t>
            </w:r>
          </w:p>
        </w:tc>
      </w:tr>
      <w:tr w:rsidR="3F110C2F" w:rsidTr="3F110C2F" w14:paraId="6C5553D5">
        <w:trPr>
          <w:trHeight w:val="300"/>
        </w:trPr>
        <w:tc>
          <w:tcPr>
            <w:tcW w:w="6428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530699C0" w14:textId="75BB77D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Artefacto</w:t>
            </w:r>
          </w:p>
        </w:tc>
        <w:tc>
          <w:tcPr>
            <w:tcW w:w="642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CA7E60" w:rsidP="3F110C2F" w:rsidRDefault="55CA7E60" w14:paraId="5469C7B6" w14:textId="7837100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55CA7E6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Frontend responsive  </w:t>
            </w:r>
          </w:p>
        </w:tc>
      </w:tr>
      <w:tr w:rsidR="3F110C2F" w:rsidTr="3F110C2F" w14:paraId="7F3723DF">
        <w:trPr>
          <w:trHeight w:val="300"/>
        </w:trPr>
        <w:tc>
          <w:tcPr>
            <w:tcW w:w="6428" w:type="dxa"/>
            <w:tcBorders>
              <w:left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26A79410" w14:textId="1CA4A3B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Respuesta</w:t>
            </w:r>
          </w:p>
        </w:tc>
        <w:tc>
          <w:tcPr>
            <w:tcW w:w="642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245D293" w:rsidP="3F110C2F" w:rsidRDefault="5245D293" w14:paraId="36FCD98A" w14:textId="44B27F7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5245D29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Interfaz fluida y accesible  </w:t>
            </w:r>
          </w:p>
        </w:tc>
      </w:tr>
      <w:tr w:rsidR="3F110C2F" w:rsidTr="3F110C2F" w14:paraId="04A95D30">
        <w:trPr>
          <w:trHeight w:val="300"/>
        </w:trPr>
        <w:tc>
          <w:tcPr>
            <w:tcW w:w="6428" w:type="dxa"/>
            <w:tcBorders>
              <w:left w:val="single" w:sz="6"/>
              <w:bottom w:val="single" w:sz="6"/>
            </w:tcBorders>
            <w:shd w:val="clear" w:color="auto" w:fill="C6D9F1" w:themeFill="text2" w:themeFillTint="33"/>
            <w:tcMar>
              <w:left w:w="90" w:type="dxa"/>
              <w:right w:w="90" w:type="dxa"/>
            </w:tcMar>
            <w:vAlign w:val="top"/>
          </w:tcPr>
          <w:p w:rsidR="3F110C2F" w:rsidP="3F110C2F" w:rsidRDefault="3F110C2F" w14:paraId="2DD2B279" w14:textId="69A7D49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3F110C2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Medida de respuesta</w:t>
            </w:r>
          </w:p>
        </w:tc>
        <w:tc>
          <w:tcPr>
            <w:tcW w:w="642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A976999" w:rsidP="3F110C2F" w:rsidRDefault="0A976999" w14:paraId="00E9CEC3" w14:textId="05274BF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110C2F" w:rsidR="0A97699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Tiempo carga ≤ 3s, 95% usabilidad móvil  </w:t>
            </w:r>
          </w:p>
        </w:tc>
      </w:tr>
    </w:tbl>
    <w:p w:rsidR="3F110C2F" w:rsidRDefault="3F110C2F" w14:paraId="3AAF3F86" w14:textId="14AEB6A3"/>
    <w:p w:rsidRPr="0030246F" w:rsidR="00422450" w:rsidRDefault="00422450" w14:paraId="47C789A9" w14:textId="77777777">
      <w:pPr>
        <w:rPr>
          <w:lang w:val="es-CO"/>
        </w:rPr>
      </w:pPr>
    </w:p>
    <w:sectPr w:rsidRPr="0030246F" w:rsidR="00422450" w:rsidSect="00915CC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A9C325B"/>
    <w:multiLevelType w:val="hybridMultilevel"/>
    <w:tmpl w:val="21FE93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903461">
    <w:abstractNumId w:val="8"/>
  </w:num>
  <w:num w:numId="2" w16cid:durableId="1845120408">
    <w:abstractNumId w:val="6"/>
  </w:num>
  <w:num w:numId="3" w16cid:durableId="939723581">
    <w:abstractNumId w:val="5"/>
  </w:num>
  <w:num w:numId="4" w16cid:durableId="1843206552">
    <w:abstractNumId w:val="4"/>
  </w:num>
  <w:num w:numId="5" w16cid:durableId="1278411668">
    <w:abstractNumId w:val="7"/>
  </w:num>
  <w:num w:numId="6" w16cid:durableId="684794367">
    <w:abstractNumId w:val="3"/>
  </w:num>
  <w:num w:numId="7" w16cid:durableId="2119912859">
    <w:abstractNumId w:val="2"/>
  </w:num>
  <w:num w:numId="8" w16cid:durableId="291329661">
    <w:abstractNumId w:val="1"/>
  </w:num>
  <w:num w:numId="9" w16cid:durableId="1821118776">
    <w:abstractNumId w:val="0"/>
  </w:num>
  <w:num w:numId="10" w16cid:durableId="14569456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A819"/>
    <w:rsid w:val="0006063C"/>
    <w:rsid w:val="0015074B"/>
    <w:rsid w:val="0025065E"/>
    <w:rsid w:val="0029639D"/>
    <w:rsid w:val="0030246F"/>
    <w:rsid w:val="00326F90"/>
    <w:rsid w:val="003878FC"/>
    <w:rsid w:val="00422450"/>
    <w:rsid w:val="00534030"/>
    <w:rsid w:val="00915CCE"/>
    <w:rsid w:val="009857CF"/>
    <w:rsid w:val="00AA1D8D"/>
    <w:rsid w:val="00B47730"/>
    <w:rsid w:val="00CB0664"/>
    <w:rsid w:val="00E87BE7"/>
    <w:rsid w:val="00F870A1"/>
    <w:rsid w:val="00FC693F"/>
    <w:rsid w:val="0132D6F0"/>
    <w:rsid w:val="051F5C9A"/>
    <w:rsid w:val="05B15626"/>
    <w:rsid w:val="0828DC6B"/>
    <w:rsid w:val="0A976999"/>
    <w:rsid w:val="0A9CA207"/>
    <w:rsid w:val="0BF4202E"/>
    <w:rsid w:val="0F6CDDCC"/>
    <w:rsid w:val="11321628"/>
    <w:rsid w:val="1175A8A7"/>
    <w:rsid w:val="117D2E9C"/>
    <w:rsid w:val="131E7D86"/>
    <w:rsid w:val="161339EF"/>
    <w:rsid w:val="18CA4D55"/>
    <w:rsid w:val="19973257"/>
    <w:rsid w:val="1D5D0D7E"/>
    <w:rsid w:val="2347360B"/>
    <w:rsid w:val="2491572D"/>
    <w:rsid w:val="25EE0008"/>
    <w:rsid w:val="279AADC5"/>
    <w:rsid w:val="298313FA"/>
    <w:rsid w:val="2C10FF80"/>
    <w:rsid w:val="2D3779F3"/>
    <w:rsid w:val="2D4B1D55"/>
    <w:rsid w:val="2D8A80B6"/>
    <w:rsid w:val="2E61F49F"/>
    <w:rsid w:val="2EAC7F4F"/>
    <w:rsid w:val="2FA4D284"/>
    <w:rsid w:val="2FA4D284"/>
    <w:rsid w:val="30494D10"/>
    <w:rsid w:val="315B8766"/>
    <w:rsid w:val="318DD47D"/>
    <w:rsid w:val="3240FA6A"/>
    <w:rsid w:val="327C02F7"/>
    <w:rsid w:val="336A0759"/>
    <w:rsid w:val="33EFE33C"/>
    <w:rsid w:val="33FCDEA5"/>
    <w:rsid w:val="3478EA39"/>
    <w:rsid w:val="352616C3"/>
    <w:rsid w:val="353358D2"/>
    <w:rsid w:val="36329057"/>
    <w:rsid w:val="37F04CDD"/>
    <w:rsid w:val="3849C90A"/>
    <w:rsid w:val="3A0BB673"/>
    <w:rsid w:val="3CD75AFF"/>
    <w:rsid w:val="3F110C2F"/>
    <w:rsid w:val="3F29516D"/>
    <w:rsid w:val="3F3F2007"/>
    <w:rsid w:val="41A8C284"/>
    <w:rsid w:val="43603D79"/>
    <w:rsid w:val="44EA6B43"/>
    <w:rsid w:val="4563C36A"/>
    <w:rsid w:val="490BE2A9"/>
    <w:rsid w:val="4B71222F"/>
    <w:rsid w:val="4BFEFEE8"/>
    <w:rsid w:val="4D24222C"/>
    <w:rsid w:val="4D4FE2A5"/>
    <w:rsid w:val="4DB77B6C"/>
    <w:rsid w:val="4EDFAA83"/>
    <w:rsid w:val="4EEC3700"/>
    <w:rsid w:val="508A9586"/>
    <w:rsid w:val="51CDB520"/>
    <w:rsid w:val="5245D293"/>
    <w:rsid w:val="52F883C7"/>
    <w:rsid w:val="54A22772"/>
    <w:rsid w:val="55CA7E60"/>
    <w:rsid w:val="57ED62EB"/>
    <w:rsid w:val="59E48974"/>
    <w:rsid w:val="5A1A0AC8"/>
    <w:rsid w:val="5A8E5005"/>
    <w:rsid w:val="5A9A31F0"/>
    <w:rsid w:val="5B9B244E"/>
    <w:rsid w:val="5C8E98BA"/>
    <w:rsid w:val="5CFFACA5"/>
    <w:rsid w:val="5D073F5B"/>
    <w:rsid w:val="5F581797"/>
    <w:rsid w:val="63E43FDF"/>
    <w:rsid w:val="64F35106"/>
    <w:rsid w:val="65AECB74"/>
    <w:rsid w:val="65CC6EA3"/>
    <w:rsid w:val="67077248"/>
    <w:rsid w:val="67D57A6E"/>
    <w:rsid w:val="67E98D77"/>
    <w:rsid w:val="6957E731"/>
    <w:rsid w:val="696CBA04"/>
    <w:rsid w:val="6A25E2C2"/>
    <w:rsid w:val="6C4DA7AC"/>
    <w:rsid w:val="717BA8FB"/>
    <w:rsid w:val="7496F899"/>
    <w:rsid w:val="75CCBDB8"/>
    <w:rsid w:val="7879BC92"/>
    <w:rsid w:val="7917502E"/>
    <w:rsid w:val="7929BF03"/>
    <w:rsid w:val="79A137AC"/>
    <w:rsid w:val="79CEA452"/>
    <w:rsid w:val="7ABE855A"/>
    <w:rsid w:val="7BF25502"/>
    <w:rsid w:val="7FAFF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1A2A4052-DE14-4BDE-8724-3CD7B3DC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EMMANUEL MENA DNAZ</lastModifiedBy>
  <revision>9</revision>
  <dcterms:created xsi:type="dcterms:W3CDTF">2013-12-23T23:15:00.0000000Z</dcterms:created>
  <dcterms:modified xsi:type="dcterms:W3CDTF">2025-08-27T22:50:58.3638329Z</dcterms:modified>
  <category/>
</coreProperties>
</file>