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945BC" w:rsidR="00053902" w:rsidRDefault="00B8780D" w14:paraId="2FF9CAE7" w14:textId="77777777">
      <w:pPr>
        <w:jc w:val="center"/>
        <w:rPr>
          <w:lang w:val="es-CO"/>
        </w:rPr>
      </w:pPr>
      <w:r w:rsidRPr="008945BC">
        <w:rPr>
          <w:b/>
          <w:sz w:val="40"/>
          <w:lang w:val="es-CO"/>
        </w:rPr>
        <w:t xml:space="preserve">Proyecto: </w:t>
      </w:r>
      <w:proofErr w:type="spellStart"/>
      <w:r w:rsidRPr="008945BC">
        <w:rPr>
          <w:b/>
          <w:sz w:val="40"/>
          <w:lang w:val="es-CO"/>
        </w:rPr>
        <w:t>ServiCiudad</w:t>
      </w:r>
      <w:proofErr w:type="spellEnd"/>
      <w:r w:rsidRPr="008945BC">
        <w:rPr>
          <w:b/>
          <w:sz w:val="40"/>
          <w:lang w:val="es-CO"/>
        </w:rPr>
        <w:t xml:space="preserve"> Conectada</w:t>
      </w:r>
    </w:p>
    <w:p w:rsidRPr="008945BC" w:rsidR="00053902" w:rsidRDefault="00B8780D" w14:paraId="1CE9C155" w14:textId="77777777">
      <w:pPr>
        <w:jc w:val="center"/>
        <w:rPr>
          <w:lang w:val="es-CO"/>
        </w:rPr>
      </w:pPr>
      <w:r w:rsidRPr="008945BC">
        <w:rPr>
          <w:i/>
          <w:sz w:val="24"/>
          <w:lang w:val="es-CO"/>
        </w:rPr>
        <w:t>Artefactos de Análisis y Requerimientos – Fases 1, 2 y 3 (Scrum)</w:t>
      </w:r>
    </w:p>
    <w:p w:rsidRPr="008945BC" w:rsidR="00053902" w:rsidRDefault="00B8780D" w14:paraId="0066B224" w14:textId="5BEF2518">
      <w:pPr>
        <w:pStyle w:val="Ttulo1"/>
        <w:rPr>
          <w:lang w:val="es-CO"/>
        </w:rPr>
      </w:pPr>
      <w:r w:rsidRPr="111F63DA" w:rsidR="00B8780D">
        <w:rPr>
          <w:lang w:val="es-CO"/>
        </w:rPr>
        <w:t>Resumen de Contexto y Alcance</w:t>
      </w:r>
      <w:r w:rsidRPr="111F63DA" w:rsidR="2EF5D621">
        <w:rPr>
          <w:lang w:val="es-CO"/>
        </w:rPr>
        <w:t>n</w:t>
      </w:r>
    </w:p>
    <w:p w:rsidRPr="008945BC" w:rsidR="00053902" w:rsidRDefault="00B8780D" w14:paraId="7ECCAFF8" w14:textId="77777777">
      <w:pPr>
        <w:rPr>
          <w:lang w:val="es-CO"/>
        </w:rPr>
      </w:pPr>
      <w:proofErr w:type="spellStart"/>
      <w:r w:rsidRPr="008945BC">
        <w:rPr>
          <w:lang w:val="es-CO"/>
        </w:rPr>
        <w:t>ServiCiudad</w:t>
      </w:r>
      <w:proofErr w:type="spellEnd"/>
      <w:r w:rsidRPr="008945BC">
        <w:rPr>
          <w:lang w:val="es-CO"/>
        </w:rPr>
        <w:t xml:space="preserve"> Cali requiere transformar su experiencia digital unificando portales y habilitando una </w:t>
      </w:r>
      <w:proofErr w:type="gramStart"/>
      <w:r w:rsidRPr="008945BC">
        <w:rPr>
          <w:lang w:val="es-CO"/>
        </w:rPr>
        <w:t>app</w:t>
      </w:r>
      <w:proofErr w:type="gramEnd"/>
      <w:r w:rsidRPr="008945BC">
        <w:rPr>
          <w:lang w:val="es-CO"/>
        </w:rPr>
        <w:t xml:space="preserve"> móvil, con integración a sistemas legados (Mainframe IBM Z, Oracle y otros), garantizando resiliencia, seguridad y cumplimiento de la política ‘Cali Conectada’.</w:t>
      </w:r>
    </w:p>
    <w:p w:rsidRPr="008945BC" w:rsidR="00053902" w:rsidRDefault="00B8780D" w14:paraId="0D87B356" w14:textId="77777777">
      <w:pPr>
        <w:rPr>
          <w:lang w:val="es-CO"/>
        </w:rPr>
      </w:pPr>
      <w:r w:rsidRPr="008945BC">
        <w:rPr>
          <w:lang w:val="es-CO"/>
        </w:rPr>
        <w:t>Usuarios principales: Ciudadanos, Operadores Internos, Técnicos de Campo y Administradores.</w:t>
      </w:r>
    </w:p>
    <w:p w:rsidRPr="008945BC" w:rsidR="00053902" w:rsidRDefault="00B8780D" w14:paraId="29F79DDF" w14:textId="77777777">
      <w:pPr>
        <w:rPr>
          <w:lang w:val="es-CO"/>
        </w:rPr>
      </w:pPr>
      <w:r w:rsidRPr="008945BC">
        <w:rPr>
          <w:lang w:val="es-CO"/>
        </w:rPr>
        <w:t>Funcionalidad mínima Día 1: Consulta de saldos y pago en línea.</w:t>
      </w:r>
    </w:p>
    <w:p w:rsidRPr="008945BC" w:rsidR="00053902" w:rsidRDefault="00B8780D" w14:paraId="1B702D42" w14:textId="77777777">
      <w:pPr>
        <w:rPr>
          <w:lang w:val="es-CO"/>
        </w:rPr>
      </w:pPr>
      <w:r w:rsidRPr="008945BC">
        <w:rPr>
          <w:lang w:val="es-CO"/>
        </w:rPr>
        <w:t>Restricciones técnicas: arquitectura basada en microservicios, disponibilidad del mainframe, y capa anticorrupción para salvaguardar integridad e idoneidad de datos.</w:t>
      </w:r>
    </w:p>
    <w:p w:rsidRPr="008945BC" w:rsidR="00053902" w:rsidRDefault="00B8780D" w14:paraId="39850E20" w14:textId="77777777">
      <w:pPr>
        <w:rPr>
          <w:lang w:val="es-CO"/>
        </w:rPr>
      </w:pPr>
      <w:r w:rsidRPr="008945BC">
        <w:rPr>
          <w:lang w:val="es-CO"/>
        </w:rPr>
        <w:t>Prioridad: consultas de saldo, pagos y garantizar el uso seguro de sistemas legados.</w:t>
      </w:r>
    </w:p>
    <w:p w:rsidRPr="008945BC" w:rsidR="00053902" w:rsidRDefault="00B8780D" w14:paraId="407BB09A" w14:textId="77777777">
      <w:pPr>
        <w:rPr>
          <w:lang w:val="es-CO"/>
        </w:rPr>
      </w:pPr>
      <w:r w:rsidRPr="008945BC">
        <w:rPr>
          <w:lang w:val="es-CO"/>
        </w:rPr>
        <w:br w:type="page"/>
      </w:r>
    </w:p>
    <w:p w:rsidRPr="008945BC" w:rsidR="00053902" w:rsidRDefault="00B8780D" w14:paraId="6432C8A7" w14:textId="77777777">
      <w:pPr>
        <w:pStyle w:val="Ttulo1"/>
        <w:rPr>
          <w:lang w:val="es-CO"/>
        </w:rPr>
      </w:pPr>
      <w:r w:rsidRPr="008945BC">
        <w:rPr>
          <w:lang w:val="es-CO"/>
        </w:rPr>
        <w:lastRenderedPageBreak/>
        <w:t>FASE 1: Requerimientos Funcionales</w:t>
      </w:r>
    </w:p>
    <w:p w:rsidRPr="008945BC" w:rsidR="00053902" w:rsidRDefault="00B8780D" w14:paraId="0B489E2A" w14:textId="77777777">
      <w:pPr>
        <w:pStyle w:val="Ttulo2"/>
        <w:rPr>
          <w:lang w:val="es-CO"/>
        </w:rPr>
      </w:pPr>
      <w:r w:rsidRPr="008945BC">
        <w:rPr>
          <w:lang w:val="es-CO"/>
        </w:rPr>
        <w:t>RF-001: Consulta de Saldos Unificada</w:t>
      </w:r>
    </w:p>
    <w:p w:rsidRPr="008945BC" w:rsidR="00053902" w:rsidRDefault="00B8780D" w14:paraId="7BE86F85" w14:textId="77777777">
      <w:pPr>
        <w:rPr>
          <w:lang w:val="es-CO"/>
        </w:rPr>
      </w:pPr>
      <w:r w:rsidRPr="008945BC">
        <w:rPr>
          <w:lang w:val="es-CO"/>
        </w:rPr>
        <w:t xml:space="preserve">Descripción: El sistema debe permitir a los ciudadanos consultar, desde el portal web y la </w:t>
      </w:r>
      <w:proofErr w:type="gramStart"/>
      <w:r w:rsidRPr="008945BC">
        <w:rPr>
          <w:lang w:val="es-CO"/>
        </w:rPr>
        <w:t>app</w:t>
      </w:r>
      <w:proofErr w:type="gramEnd"/>
      <w:r w:rsidRPr="008945BC">
        <w:rPr>
          <w:lang w:val="es-CO"/>
        </w:rPr>
        <w:t xml:space="preserve"> móvil, el saldo actualizado de sus servicios (energía, acueducto, telecomunicaciones) de manera centralizada y unificada, mostrando información obtenida en tiempo real desde los sistemas legados.</w:t>
      </w:r>
    </w:p>
    <w:p w:rsidR="00053902" w:rsidRDefault="00B8780D" w14:paraId="1F0B3F59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validación</w:t>
      </w:r>
      <w:proofErr w:type="spellEnd"/>
      <w:r>
        <w:t>:</w:t>
      </w:r>
    </w:p>
    <w:p w:rsidRPr="008945BC" w:rsidR="00053902" w:rsidRDefault="00B8780D" w14:paraId="0D8A00E4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usuario visualiza en un solo lugar el saldo de todos sus servicios.</w:t>
      </w:r>
    </w:p>
    <w:p w:rsidRPr="008945BC" w:rsidR="00053902" w:rsidRDefault="00B8780D" w14:paraId="0250F037" w14:textId="77777777">
      <w:pPr>
        <w:pStyle w:val="Listaconvietas"/>
        <w:rPr>
          <w:lang w:val="es-CO"/>
        </w:rPr>
      </w:pPr>
      <w:r w:rsidRPr="008945BC">
        <w:rPr>
          <w:lang w:val="es-CO"/>
        </w:rPr>
        <w:t>- La consulta de saldo es posible desde web y móvil.</w:t>
      </w:r>
    </w:p>
    <w:p w:rsidRPr="008945BC" w:rsidR="00053902" w:rsidRDefault="00B8780D" w14:paraId="761C2919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saldo corresponde a la información actual del sistema legado (incluyendo el mainframe y Oracle).</w:t>
      </w:r>
    </w:p>
    <w:p w:rsidRPr="008945BC" w:rsidR="00053902" w:rsidRDefault="00B8780D" w14:paraId="316189FD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tiempo de respuesta es menor a 10 segundos bajo condiciones normales.</w:t>
      </w:r>
    </w:p>
    <w:p w:rsidRPr="008945BC" w:rsidR="00053902" w:rsidRDefault="00B8780D" w14:paraId="05F77AAB" w14:textId="77777777">
      <w:pPr>
        <w:rPr>
          <w:lang w:val="es-CO"/>
        </w:rPr>
      </w:pPr>
      <w:r w:rsidRPr="008945BC">
        <w:rPr>
          <w:lang w:val="es-CO"/>
        </w:rPr>
        <w:t>Prioridad: Alta</w:t>
      </w:r>
    </w:p>
    <w:p w:rsidRPr="008945BC" w:rsidR="00053902" w:rsidRDefault="00B8780D" w14:paraId="022997BD" w14:textId="77777777">
      <w:pPr>
        <w:rPr>
          <w:lang w:val="es-CO"/>
        </w:rPr>
      </w:pPr>
      <w:r w:rsidRPr="008945BC">
        <w:rPr>
          <w:lang w:val="es-CO"/>
        </w:rPr>
        <w:t>Dependencias: RF-002; Integración con sistemas legados</w:t>
      </w:r>
    </w:p>
    <w:p w:rsidRPr="008945BC" w:rsidR="00053902" w:rsidRDefault="00053902" w14:paraId="10AEE82F" w14:textId="77777777">
      <w:pPr>
        <w:rPr>
          <w:lang w:val="es-CO"/>
        </w:rPr>
      </w:pPr>
    </w:p>
    <w:p w:rsidRPr="008945BC" w:rsidR="00053902" w:rsidRDefault="00B8780D" w14:paraId="210E013C" w14:textId="77777777">
      <w:pPr>
        <w:pStyle w:val="Ttulo2"/>
        <w:rPr>
          <w:lang w:val="es-CO"/>
        </w:rPr>
      </w:pPr>
      <w:r w:rsidRPr="008945BC">
        <w:rPr>
          <w:lang w:val="es-CO"/>
        </w:rPr>
        <w:t>RF-002: Pago en Línea de Servicios</w:t>
      </w:r>
    </w:p>
    <w:p w:rsidRPr="008945BC" w:rsidR="00053902" w:rsidRDefault="00B8780D" w14:paraId="31522115" w14:textId="77777777">
      <w:pPr>
        <w:rPr>
          <w:lang w:val="es-CO"/>
        </w:rPr>
      </w:pPr>
      <w:r w:rsidRPr="008945BC">
        <w:rPr>
          <w:lang w:val="es-CO"/>
        </w:rPr>
        <w:t xml:space="preserve">Descripción: El sistema debe permitir a los ciudadanos realizar el pago en línea de sus servicios públicos (energía, acueducto, telecomunicaciones) a través del portal web y la </w:t>
      </w:r>
      <w:proofErr w:type="gramStart"/>
      <w:r w:rsidRPr="008945BC">
        <w:rPr>
          <w:lang w:val="es-CO"/>
        </w:rPr>
        <w:t>app</w:t>
      </w:r>
      <w:proofErr w:type="gramEnd"/>
      <w:r w:rsidRPr="008945BC">
        <w:rPr>
          <w:lang w:val="es-CO"/>
        </w:rPr>
        <w:t xml:space="preserve"> móvil, permitiendo seleccionar uno o varios servicios en una sola transacción.</w:t>
      </w:r>
    </w:p>
    <w:p w:rsidR="00053902" w:rsidRDefault="00B8780D" w14:paraId="36CBE4A4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validación</w:t>
      </w:r>
      <w:proofErr w:type="spellEnd"/>
      <w:r>
        <w:t>:</w:t>
      </w:r>
    </w:p>
    <w:p w:rsidRPr="008945BC" w:rsidR="00053902" w:rsidRDefault="00B8780D" w14:paraId="470F4264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usuario puede pagar cualquier servicio de forma individual o combinada.</w:t>
      </w:r>
    </w:p>
    <w:p w:rsidRPr="008945BC" w:rsidR="00053902" w:rsidRDefault="00B8780D" w14:paraId="2F72D5DD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sistema muestra confirmación inmediata de pago exitoso o fallido.</w:t>
      </w:r>
    </w:p>
    <w:p w:rsidRPr="008945BC" w:rsidR="00053902" w:rsidRDefault="00B8780D" w14:paraId="63834976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pago se refleja en el saldo de los servicios en menos de 15 minutos.</w:t>
      </w:r>
    </w:p>
    <w:p w:rsidRPr="008945BC" w:rsidR="00053902" w:rsidRDefault="00B8780D" w14:paraId="3EA62D54" w14:textId="77777777">
      <w:pPr>
        <w:pStyle w:val="Listaconvietas"/>
        <w:rPr>
          <w:lang w:val="es-CO"/>
        </w:rPr>
      </w:pPr>
      <w:r w:rsidRPr="008945BC">
        <w:rPr>
          <w:lang w:val="es-CO"/>
        </w:rPr>
        <w:t>- Integración segura con la pasarela de pagos y los sistemas legados.</w:t>
      </w:r>
    </w:p>
    <w:p w:rsidRPr="008945BC" w:rsidR="00053902" w:rsidRDefault="00B8780D" w14:paraId="0825B3DB" w14:textId="77777777">
      <w:pPr>
        <w:rPr>
          <w:lang w:val="es-CO"/>
        </w:rPr>
      </w:pPr>
      <w:r w:rsidRPr="008945BC">
        <w:rPr>
          <w:lang w:val="es-CO"/>
        </w:rPr>
        <w:t>Prioridad: Alta</w:t>
      </w:r>
    </w:p>
    <w:p w:rsidRPr="008945BC" w:rsidR="00053902" w:rsidRDefault="00B8780D" w14:paraId="29717ED9" w14:textId="77777777">
      <w:pPr>
        <w:rPr>
          <w:lang w:val="es-CO"/>
        </w:rPr>
      </w:pPr>
      <w:r w:rsidRPr="008945BC">
        <w:rPr>
          <w:lang w:val="es-CO"/>
        </w:rPr>
        <w:t>Dependencias: RF-001; Integración con sistemas de pago y legados</w:t>
      </w:r>
    </w:p>
    <w:p w:rsidRPr="008945BC" w:rsidR="00053902" w:rsidRDefault="00053902" w14:paraId="021C1DB5" w14:textId="77777777">
      <w:pPr>
        <w:rPr>
          <w:lang w:val="es-CO"/>
        </w:rPr>
      </w:pPr>
    </w:p>
    <w:p w:rsidR="00AD0DDD" w:rsidRDefault="00AD0DDD" w14:paraId="36C5B6E1" w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s-CO"/>
        </w:rPr>
      </w:pPr>
      <w:r>
        <w:rPr>
          <w:lang w:val="es-CO"/>
        </w:rPr>
        <w:br w:type="page"/>
      </w:r>
    </w:p>
    <w:p w:rsidRPr="008945BC" w:rsidR="00053902" w:rsidRDefault="00B8780D" w14:paraId="0BAC5830" w14:textId="57C4DFAC">
      <w:pPr>
        <w:pStyle w:val="Ttulo2"/>
        <w:rPr>
          <w:lang w:val="es-CO"/>
        </w:rPr>
      </w:pPr>
      <w:r w:rsidRPr="008945BC">
        <w:rPr>
          <w:lang w:val="es-CO"/>
        </w:rPr>
        <w:lastRenderedPageBreak/>
        <w:t>RF-003: Gestión de Acceso y Autenticación Segura</w:t>
      </w:r>
    </w:p>
    <w:p w:rsidRPr="008945BC" w:rsidR="00053902" w:rsidRDefault="00B8780D" w14:paraId="6DBFDC17" w14:textId="77777777">
      <w:pPr>
        <w:rPr>
          <w:lang w:val="es-CO"/>
        </w:rPr>
      </w:pPr>
      <w:r w:rsidRPr="008945BC">
        <w:rPr>
          <w:lang w:val="es-CO"/>
        </w:rPr>
        <w:t xml:space="preserve">Descripción: El sistema debe permitir el registro, autenticación y gestión de usuarios (ciudadanos, operadores internos, técnicos de campo y administradores) con mecanismos de seguridad alineados a buenas prácticas (por ejemplo, autenticación </w:t>
      </w:r>
      <w:proofErr w:type="spellStart"/>
      <w:r w:rsidRPr="008945BC">
        <w:rPr>
          <w:lang w:val="es-CO"/>
        </w:rPr>
        <w:t>multifactor</w:t>
      </w:r>
      <w:proofErr w:type="spellEnd"/>
      <w:r w:rsidRPr="008945BC">
        <w:rPr>
          <w:lang w:val="es-CO"/>
        </w:rPr>
        <w:t xml:space="preserve"> para perfiles administrativos).</w:t>
      </w:r>
    </w:p>
    <w:p w:rsidR="00053902" w:rsidRDefault="00B8780D" w14:paraId="746B4718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validación</w:t>
      </w:r>
      <w:proofErr w:type="spellEnd"/>
      <w:r>
        <w:t>:</w:t>
      </w:r>
    </w:p>
    <w:p w:rsidRPr="008945BC" w:rsidR="00053902" w:rsidRDefault="00B8780D" w14:paraId="5293523D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acceso a funcionalidades está controlado según el tipo de usuario.</w:t>
      </w:r>
    </w:p>
    <w:p w:rsidRPr="008945BC" w:rsidR="00053902" w:rsidRDefault="00B8780D" w14:paraId="78C6C500" w14:textId="77777777">
      <w:pPr>
        <w:pStyle w:val="Listaconvietas"/>
        <w:rPr>
          <w:lang w:val="es-CO"/>
        </w:rPr>
      </w:pPr>
      <w:r w:rsidRPr="008945BC">
        <w:rPr>
          <w:lang w:val="es-CO"/>
        </w:rPr>
        <w:t xml:space="preserve">- Se emplea autenticación segura (OAuth2, JWT, MFA para </w:t>
      </w:r>
      <w:proofErr w:type="spellStart"/>
      <w:r w:rsidRPr="008945BC">
        <w:rPr>
          <w:lang w:val="es-CO"/>
        </w:rPr>
        <w:t>admins</w:t>
      </w:r>
      <w:proofErr w:type="spellEnd"/>
      <w:r w:rsidRPr="008945BC">
        <w:rPr>
          <w:lang w:val="es-CO"/>
        </w:rPr>
        <w:t>).</w:t>
      </w:r>
    </w:p>
    <w:p w:rsidRPr="008945BC" w:rsidR="00053902" w:rsidRDefault="00B8780D" w14:paraId="7C807ED7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sistema registra intentos de acceso fallidos y permite recuperación de contraseña.</w:t>
      </w:r>
    </w:p>
    <w:p w:rsidRPr="008945BC" w:rsidR="00053902" w:rsidRDefault="00B8780D" w14:paraId="688F0965" w14:textId="77777777">
      <w:pPr>
        <w:pStyle w:val="Listaconvietas"/>
        <w:rPr>
          <w:lang w:val="es-CO"/>
        </w:rPr>
      </w:pPr>
      <w:r w:rsidRPr="008945BC">
        <w:rPr>
          <w:lang w:val="es-CO"/>
        </w:rPr>
        <w:t>- Cumple con normativas de seguridad de la información (ISO 27001).</w:t>
      </w:r>
    </w:p>
    <w:p w:rsidRPr="008945BC" w:rsidR="00053902" w:rsidRDefault="00B8780D" w14:paraId="52685B4E" w14:textId="77777777">
      <w:pPr>
        <w:rPr>
          <w:lang w:val="es-CO"/>
        </w:rPr>
      </w:pPr>
      <w:r w:rsidRPr="008945BC">
        <w:rPr>
          <w:lang w:val="es-CO"/>
        </w:rPr>
        <w:t>Prioridad: Alta</w:t>
      </w:r>
    </w:p>
    <w:p w:rsidRPr="008945BC" w:rsidR="00053902" w:rsidRDefault="00B8780D" w14:paraId="0883A398" w14:textId="77777777">
      <w:pPr>
        <w:rPr>
          <w:lang w:val="es-CO"/>
        </w:rPr>
      </w:pPr>
      <w:r w:rsidRPr="008945BC">
        <w:rPr>
          <w:lang w:val="es-CO"/>
        </w:rPr>
        <w:t>Dependencias: Integración con sistemas de autenticación y gestión de usuarios</w:t>
      </w:r>
    </w:p>
    <w:p w:rsidRPr="008945BC" w:rsidR="00053902" w:rsidRDefault="00053902" w14:paraId="3D27B30B" w14:textId="77777777">
      <w:pPr>
        <w:rPr>
          <w:lang w:val="es-CO"/>
        </w:rPr>
      </w:pPr>
    </w:p>
    <w:p w:rsidRPr="008945BC" w:rsidR="00053902" w:rsidRDefault="00B8780D" w14:paraId="370C8902" w14:textId="77777777">
      <w:pPr>
        <w:pStyle w:val="Ttulo2"/>
        <w:rPr>
          <w:lang w:val="es-CO"/>
        </w:rPr>
      </w:pPr>
      <w:r w:rsidRPr="008945BC">
        <w:rPr>
          <w:lang w:val="es-CO"/>
        </w:rPr>
        <w:t>RF-004: Integración con Sistemas Legados (Capa Anticorrupción)</w:t>
      </w:r>
    </w:p>
    <w:p w:rsidRPr="008945BC" w:rsidR="00053902" w:rsidRDefault="00B8780D" w14:paraId="76F0EDA9" w14:textId="77777777">
      <w:pPr>
        <w:rPr>
          <w:lang w:val="es-CO"/>
        </w:rPr>
      </w:pPr>
      <w:r w:rsidRPr="008945BC">
        <w:rPr>
          <w:lang w:val="es-CO"/>
        </w:rPr>
        <w:t>Descripción: El sistema debe implementar una capa de microservicios (“anticorrupción”) que permita integrar la nueva solución digital con los sistemas legados (mainframe IBM Z, Oracle, sistemas modernos), garantizando la disponibilidad, integridad y consistencia de los datos.</w:t>
      </w:r>
    </w:p>
    <w:p w:rsidR="00053902" w:rsidRDefault="00B8780D" w14:paraId="13DA67BB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validación</w:t>
      </w:r>
      <w:proofErr w:type="spellEnd"/>
      <w:r>
        <w:t>:</w:t>
      </w:r>
    </w:p>
    <w:p w:rsidRPr="008945BC" w:rsidR="00053902" w:rsidRDefault="00B8780D" w14:paraId="3CCA23CF" w14:textId="77777777">
      <w:pPr>
        <w:pStyle w:val="Listaconvietas"/>
        <w:rPr>
          <w:lang w:val="es-CO"/>
        </w:rPr>
      </w:pPr>
      <w:r w:rsidRPr="008945BC">
        <w:rPr>
          <w:lang w:val="es-CO"/>
        </w:rPr>
        <w:t>- Los datos consultados/procesados provienen de sistemas legados y son consistentes.</w:t>
      </w:r>
    </w:p>
    <w:p w:rsidRPr="008945BC" w:rsidR="00053902" w:rsidRDefault="00B8780D" w14:paraId="31CCA2DA" w14:textId="77777777">
      <w:pPr>
        <w:pStyle w:val="Listaconvietas"/>
        <w:rPr>
          <w:lang w:val="es-CO"/>
        </w:rPr>
      </w:pPr>
      <w:r w:rsidRPr="008945BC">
        <w:rPr>
          <w:lang w:val="es-CO"/>
        </w:rPr>
        <w:t>- La capa de integración debe ser transparente para el usuario final.</w:t>
      </w:r>
    </w:p>
    <w:p w:rsidRPr="008945BC" w:rsidR="00053902" w:rsidRDefault="00B8780D" w14:paraId="12905931" w14:textId="77777777">
      <w:pPr>
        <w:pStyle w:val="Listaconvietas"/>
        <w:rPr>
          <w:lang w:val="es-CO"/>
        </w:rPr>
      </w:pPr>
      <w:r w:rsidRPr="008945BC">
        <w:rPr>
          <w:lang w:val="es-CO"/>
        </w:rPr>
        <w:t>- La indisponibilidad del mainframe debe estar gestionada y notificada apropiadamente.</w:t>
      </w:r>
    </w:p>
    <w:p w:rsidRPr="008945BC" w:rsidR="00053902" w:rsidRDefault="00B8780D" w14:paraId="46BA7807" w14:textId="77777777">
      <w:pPr>
        <w:pStyle w:val="Listaconvietas"/>
        <w:rPr>
          <w:lang w:val="es-CO"/>
        </w:rPr>
      </w:pPr>
      <w:r w:rsidRPr="008945BC">
        <w:rPr>
          <w:lang w:val="es-CO"/>
        </w:rPr>
        <w:t>- Permite la extensibilidad para nuevos sistemas.</w:t>
      </w:r>
    </w:p>
    <w:p w:rsidRPr="008945BC" w:rsidR="00053902" w:rsidRDefault="00B8780D" w14:paraId="7A9B8C77" w14:textId="77777777">
      <w:pPr>
        <w:rPr>
          <w:lang w:val="es-CO"/>
        </w:rPr>
      </w:pPr>
      <w:r w:rsidRPr="008945BC">
        <w:rPr>
          <w:lang w:val="es-CO"/>
        </w:rPr>
        <w:t>Prioridad: Alta</w:t>
      </w:r>
    </w:p>
    <w:p w:rsidRPr="008945BC" w:rsidR="00053902" w:rsidRDefault="00B8780D" w14:paraId="3C68AEF6" w14:textId="77777777">
      <w:pPr>
        <w:rPr>
          <w:lang w:val="es-CO"/>
        </w:rPr>
      </w:pPr>
      <w:r w:rsidRPr="008945BC">
        <w:rPr>
          <w:lang w:val="es-CO"/>
        </w:rPr>
        <w:t>Dependencias: RF-001, RF-002</w:t>
      </w:r>
    </w:p>
    <w:p w:rsidRPr="008945BC" w:rsidR="00053902" w:rsidRDefault="00053902" w14:paraId="170CE56B" w14:textId="77777777">
      <w:pPr>
        <w:rPr>
          <w:lang w:val="es-CO"/>
        </w:rPr>
      </w:pPr>
    </w:p>
    <w:p w:rsidR="00AD0DDD" w:rsidRDefault="00AD0DDD" w14:paraId="284D0582" w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s-CO"/>
        </w:rPr>
      </w:pPr>
      <w:r>
        <w:rPr>
          <w:lang w:val="es-CO"/>
        </w:rPr>
        <w:br w:type="page"/>
      </w:r>
    </w:p>
    <w:p w:rsidRPr="008945BC" w:rsidR="00053902" w:rsidRDefault="00B8780D" w14:paraId="64C9E960" w14:textId="5A05B712">
      <w:pPr>
        <w:pStyle w:val="Ttulo2"/>
        <w:rPr>
          <w:lang w:val="es-CO"/>
        </w:rPr>
      </w:pPr>
      <w:r w:rsidRPr="008945BC">
        <w:rPr>
          <w:lang w:val="es-CO"/>
        </w:rPr>
        <w:lastRenderedPageBreak/>
        <w:t>RF-005: Visualización y Gestión de Factura Unificada</w:t>
      </w:r>
    </w:p>
    <w:p w:rsidRPr="008945BC" w:rsidR="00053902" w:rsidRDefault="00B8780D" w14:paraId="310AE7DC" w14:textId="77777777">
      <w:pPr>
        <w:rPr>
          <w:lang w:val="es-CO"/>
        </w:rPr>
      </w:pPr>
      <w:r w:rsidRPr="008945BC">
        <w:rPr>
          <w:lang w:val="es-CO"/>
        </w:rPr>
        <w:t xml:space="preserve">Descripción: El sistema debe generar y mostrar una factura unificada que consolide todos los servicios del usuario en un solo documento digital, descargable desde el portal web y </w:t>
      </w:r>
      <w:proofErr w:type="gramStart"/>
      <w:r w:rsidRPr="008945BC">
        <w:rPr>
          <w:lang w:val="es-CO"/>
        </w:rPr>
        <w:t>app</w:t>
      </w:r>
      <w:proofErr w:type="gramEnd"/>
      <w:r w:rsidRPr="008945BC">
        <w:rPr>
          <w:lang w:val="es-CO"/>
        </w:rPr>
        <w:t xml:space="preserve"> móvil.</w:t>
      </w:r>
    </w:p>
    <w:p w:rsidR="00053902" w:rsidRDefault="00B8780D" w14:paraId="0A6DB08D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validación</w:t>
      </w:r>
      <w:proofErr w:type="spellEnd"/>
      <w:r>
        <w:t>:</w:t>
      </w:r>
    </w:p>
    <w:p w:rsidRPr="008945BC" w:rsidR="00053902" w:rsidRDefault="00B8780D" w14:paraId="2D1ACB98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usuario puede visualizar y descargar la factura unificada.</w:t>
      </w:r>
    </w:p>
    <w:p w:rsidRPr="008945BC" w:rsidR="00053902" w:rsidRDefault="00B8780D" w14:paraId="78014CCC" w14:textId="77777777">
      <w:pPr>
        <w:pStyle w:val="Listaconvietas"/>
        <w:rPr>
          <w:lang w:val="es-CO"/>
        </w:rPr>
      </w:pPr>
      <w:r w:rsidRPr="008945BC">
        <w:rPr>
          <w:lang w:val="es-CO"/>
        </w:rPr>
        <w:t>- La factura contiene desglose por servicio y totales.</w:t>
      </w:r>
    </w:p>
    <w:p w:rsidRPr="008945BC" w:rsidR="00053902" w:rsidRDefault="00B8780D" w14:paraId="64EC325B" w14:textId="77777777">
      <w:pPr>
        <w:pStyle w:val="Listaconvietas"/>
        <w:rPr>
          <w:lang w:val="es-CO"/>
        </w:rPr>
      </w:pPr>
      <w:r w:rsidRPr="008945BC">
        <w:rPr>
          <w:lang w:val="es-CO"/>
        </w:rPr>
        <w:t>- Los datos de la factura se actualizan automáticamente con base en los sistemas legados.</w:t>
      </w:r>
    </w:p>
    <w:p w:rsidRPr="008945BC" w:rsidR="00053902" w:rsidRDefault="00B8780D" w14:paraId="5454BDD3" w14:textId="77777777">
      <w:pPr>
        <w:pStyle w:val="Listaconvietas"/>
        <w:rPr>
          <w:lang w:val="es-CO"/>
        </w:rPr>
      </w:pPr>
      <w:r w:rsidRPr="008945BC">
        <w:rPr>
          <w:lang w:val="es-CO"/>
        </w:rPr>
        <w:t>- Soporta formatos PDF y envío por correo electrónico.</w:t>
      </w:r>
    </w:p>
    <w:p w:rsidRPr="008945BC" w:rsidR="00053902" w:rsidRDefault="00B8780D" w14:paraId="52032FA7" w14:textId="77777777">
      <w:pPr>
        <w:rPr>
          <w:lang w:val="es-CO"/>
        </w:rPr>
      </w:pPr>
      <w:r w:rsidRPr="008945BC">
        <w:rPr>
          <w:lang w:val="es-CO"/>
        </w:rPr>
        <w:t>Prioridad: Media-Alta</w:t>
      </w:r>
    </w:p>
    <w:p w:rsidRPr="008945BC" w:rsidR="00053902" w:rsidRDefault="00B8780D" w14:paraId="5F47F800" w14:textId="77777777">
      <w:pPr>
        <w:rPr>
          <w:lang w:val="es-CO"/>
        </w:rPr>
      </w:pPr>
      <w:r w:rsidRPr="008945BC">
        <w:rPr>
          <w:lang w:val="es-CO"/>
        </w:rPr>
        <w:t>Dependencias: RF-001, RF-004</w:t>
      </w:r>
    </w:p>
    <w:p w:rsidRPr="008945BC" w:rsidR="00053902" w:rsidRDefault="00053902" w14:paraId="67020C23" w14:textId="77777777">
      <w:pPr>
        <w:rPr>
          <w:lang w:val="es-CO"/>
        </w:rPr>
      </w:pPr>
    </w:p>
    <w:p w:rsidRPr="008945BC" w:rsidR="00053902" w:rsidRDefault="00B8780D" w14:paraId="54988962" w14:textId="77777777">
      <w:pPr>
        <w:pStyle w:val="Ttulo2"/>
        <w:rPr>
          <w:lang w:val="es-CO"/>
        </w:rPr>
      </w:pPr>
      <w:r w:rsidRPr="008945BC">
        <w:rPr>
          <w:lang w:val="es-CO"/>
        </w:rPr>
        <w:t>RF-006: Reporte Interactivo de Fallas e Incidentes</w:t>
      </w:r>
    </w:p>
    <w:p w:rsidRPr="008945BC" w:rsidR="00053902" w:rsidRDefault="00B8780D" w14:paraId="7ADB594D" w14:textId="77777777">
      <w:pPr>
        <w:rPr>
          <w:lang w:val="es-CO"/>
        </w:rPr>
      </w:pPr>
      <w:r w:rsidRPr="008945BC">
        <w:rPr>
          <w:lang w:val="es-CO"/>
        </w:rPr>
        <w:t>Descripción: El sistema debe permitir a los ciudadanos reportar fallas en sus servicios de forma interactiva y visualizar el estado de los reportes, así como recibir notificaciones automáticas de avances y resoluciones.</w:t>
      </w:r>
    </w:p>
    <w:p w:rsidR="00053902" w:rsidRDefault="00B8780D" w14:paraId="4BFDE3F8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validación</w:t>
      </w:r>
      <w:proofErr w:type="spellEnd"/>
      <w:r>
        <w:t>:</w:t>
      </w:r>
    </w:p>
    <w:p w:rsidRPr="008945BC" w:rsidR="00053902" w:rsidRDefault="00B8780D" w14:paraId="661F8AD1" w14:textId="77777777">
      <w:pPr>
        <w:pStyle w:val="Listaconvietas"/>
        <w:rPr>
          <w:lang w:val="es-CO"/>
        </w:rPr>
      </w:pPr>
      <w:r w:rsidRPr="008945BC">
        <w:rPr>
          <w:lang w:val="es-CO"/>
        </w:rPr>
        <w:t xml:space="preserve">- El usuario puede reportar una incidencia desde web o </w:t>
      </w:r>
      <w:proofErr w:type="gramStart"/>
      <w:r w:rsidRPr="008945BC">
        <w:rPr>
          <w:lang w:val="es-CO"/>
        </w:rPr>
        <w:t>app</w:t>
      </w:r>
      <w:proofErr w:type="gramEnd"/>
      <w:r w:rsidRPr="008945BC">
        <w:rPr>
          <w:lang w:val="es-CO"/>
        </w:rPr>
        <w:t xml:space="preserve"> móvil.</w:t>
      </w:r>
    </w:p>
    <w:p w:rsidRPr="008945BC" w:rsidR="00053902" w:rsidRDefault="00B8780D" w14:paraId="631D5914" w14:textId="77777777">
      <w:pPr>
        <w:pStyle w:val="Listaconvietas"/>
        <w:rPr>
          <w:lang w:val="es-CO"/>
        </w:rPr>
      </w:pPr>
      <w:r w:rsidRPr="008945BC">
        <w:rPr>
          <w:lang w:val="es-CO"/>
        </w:rPr>
        <w:t xml:space="preserve">- Se asigna un </w:t>
      </w:r>
      <w:proofErr w:type="gramStart"/>
      <w:r w:rsidRPr="008945BC">
        <w:rPr>
          <w:lang w:val="es-CO"/>
        </w:rPr>
        <w:t>ticket</w:t>
      </w:r>
      <w:proofErr w:type="gramEnd"/>
      <w:r w:rsidRPr="008945BC">
        <w:rPr>
          <w:lang w:val="es-CO"/>
        </w:rPr>
        <w:t xml:space="preserve"> y puede consultar el estado </w:t>
      </w:r>
      <w:proofErr w:type="gramStart"/>
      <w:r w:rsidRPr="008945BC">
        <w:rPr>
          <w:lang w:val="es-CO"/>
        </w:rPr>
        <w:t>del mismo</w:t>
      </w:r>
      <w:proofErr w:type="gramEnd"/>
      <w:r w:rsidRPr="008945BC">
        <w:rPr>
          <w:lang w:val="es-CO"/>
        </w:rPr>
        <w:t>.</w:t>
      </w:r>
    </w:p>
    <w:p w:rsidRPr="008945BC" w:rsidR="00053902" w:rsidRDefault="00B8780D" w14:paraId="77EF3658" w14:textId="77777777">
      <w:pPr>
        <w:pStyle w:val="Listaconvietas"/>
        <w:rPr>
          <w:lang w:val="es-CO"/>
        </w:rPr>
      </w:pPr>
      <w:r w:rsidRPr="008945BC">
        <w:rPr>
          <w:lang w:val="es-CO"/>
        </w:rPr>
        <w:t>- Recibe notificaciones automáticas sobre actualizaciones.</w:t>
      </w:r>
    </w:p>
    <w:p w:rsidRPr="008945BC" w:rsidR="00053902" w:rsidRDefault="00B8780D" w14:paraId="2F04C542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reporte se enruta automáticamente al área responsable.</w:t>
      </w:r>
    </w:p>
    <w:p w:rsidRPr="008945BC" w:rsidR="00053902" w:rsidRDefault="00B8780D" w14:paraId="65102F0B" w14:textId="77777777">
      <w:pPr>
        <w:rPr>
          <w:lang w:val="es-CO"/>
        </w:rPr>
      </w:pPr>
      <w:r w:rsidRPr="008945BC">
        <w:rPr>
          <w:lang w:val="es-CO"/>
        </w:rPr>
        <w:t>Prioridad: Media</w:t>
      </w:r>
    </w:p>
    <w:p w:rsidRPr="008945BC" w:rsidR="00053902" w:rsidRDefault="00B8780D" w14:paraId="38E9B06F" w14:textId="77777777">
      <w:pPr>
        <w:rPr>
          <w:lang w:val="es-CO"/>
        </w:rPr>
      </w:pPr>
      <w:r w:rsidRPr="008945BC">
        <w:rPr>
          <w:lang w:val="es-CO"/>
        </w:rPr>
        <w:t>Dependencias: RF-003, RF-004</w:t>
      </w:r>
    </w:p>
    <w:p w:rsidRPr="008945BC" w:rsidR="00053902" w:rsidRDefault="00053902" w14:paraId="78225A54" w14:textId="77777777">
      <w:pPr>
        <w:rPr>
          <w:lang w:val="es-CO"/>
        </w:rPr>
      </w:pPr>
    </w:p>
    <w:p w:rsidR="00AD0DDD" w:rsidRDefault="00AD0DDD" w14:paraId="7A409DC4" w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s-CO"/>
        </w:rPr>
      </w:pPr>
      <w:r>
        <w:rPr>
          <w:lang w:val="es-CO"/>
        </w:rPr>
        <w:br w:type="page"/>
      </w:r>
    </w:p>
    <w:p w:rsidRPr="008945BC" w:rsidR="00053902" w:rsidRDefault="00B8780D" w14:paraId="58F037B5" w14:textId="2DD90925">
      <w:pPr>
        <w:pStyle w:val="Ttulo2"/>
        <w:rPr>
          <w:lang w:val="es-CO"/>
        </w:rPr>
      </w:pPr>
      <w:r w:rsidRPr="008945BC">
        <w:rPr>
          <w:lang w:val="es-CO"/>
        </w:rPr>
        <w:lastRenderedPageBreak/>
        <w:t>RF-007: Notificaciones y Alertas Personalizadas</w:t>
      </w:r>
    </w:p>
    <w:p w:rsidRPr="008945BC" w:rsidR="00053902" w:rsidRDefault="00B8780D" w14:paraId="129609E0" w14:textId="77777777">
      <w:pPr>
        <w:rPr>
          <w:lang w:val="es-CO"/>
        </w:rPr>
      </w:pPr>
      <w:r w:rsidRPr="008945BC">
        <w:rPr>
          <w:lang w:val="es-CO"/>
        </w:rPr>
        <w:t>Descripción: El sistema debe enviar notificaciones (</w:t>
      </w:r>
      <w:proofErr w:type="spellStart"/>
      <w:r w:rsidRPr="008945BC">
        <w:rPr>
          <w:lang w:val="es-CO"/>
        </w:rPr>
        <w:t>push</w:t>
      </w:r>
      <w:proofErr w:type="spellEnd"/>
      <w:r w:rsidRPr="008945BC">
        <w:rPr>
          <w:lang w:val="es-CO"/>
        </w:rPr>
        <w:t>, SMS, email) a los ciudadanos sobre estados de pago, recordatorios, avisos de mantenimiento y emergencias, según sus preferencias de contacto.</w:t>
      </w:r>
    </w:p>
    <w:p w:rsidR="00053902" w:rsidRDefault="00B8780D" w14:paraId="2105982A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validación</w:t>
      </w:r>
      <w:proofErr w:type="spellEnd"/>
      <w:r>
        <w:t>:</w:t>
      </w:r>
    </w:p>
    <w:p w:rsidRPr="008945BC" w:rsidR="00053902" w:rsidRDefault="00B8780D" w14:paraId="6EAB492A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usuario puede gestionar y personalizar qué notificaciones recibe.</w:t>
      </w:r>
    </w:p>
    <w:p w:rsidRPr="008945BC" w:rsidR="00053902" w:rsidRDefault="00B8780D" w14:paraId="3C22BC28" w14:textId="77777777">
      <w:pPr>
        <w:pStyle w:val="Listaconvietas"/>
        <w:rPr>
          <w:lang w:val="es-CO"/>
        </w:rPr>
      </w:pPr>
      <w:r w:rsidRPr="008945BC">
        <w:rPr>
          <w:lang w:val="es-CO"/>
        </w:rPr>
        <w:t>- Notificaciones enviadas en tiempo real ante eventos críticos (p. ej., apagón, vencimiento de factura).</w:t>
      </w:r>
    </w:p>
    <w:p w:rsidRPr="008945BC" w:rsidR="00053902" w:rsidRDefault="00B8780D" w14:paraId="1B991397" w14:textId="77777777">
      <w:pPr>
        <w:pStyle w:val="Listaconvietas"/>
        <w:rPr>
          <w:lang w:val="es-CO"/>
        </w:rPr>
      </w:pPr>
      <w:r w:rsidRPr="008945BC">
        <w:rPr>
          <w:lang w:val="es-CO"/>
        </w:rPr>
        <w:t>- Historial de notificaciones accesible en el portal/</w:t>
      </w:r>
      <w:proofErr w:type="gramStart"/>
      <w:r w:rsidRPr="008945BC">
        <w:rPr>
          <w:lang w:val="es-CO"/>
        </w:rPr>
        <w:t>app</w:t>
      </w:r>
      <w:proofErr w:type="gramEnd"/>
      <w:r w:rsidRPr="008945BC">
        <w:rPr>
          <w:lang w:val="es-CO"/>
        </w:rPr>
        <w:t>.</w:t>
      </w:r>
    </w:p>
    <w:p w:rsidRPr="008945BC" w:rsidR="00053902" w:rsidRDefault="00B8780D" w14:paraId="5A913F27" w14:textId="77777777">
      <w:pPr>
        <w:rPr>
          <w:lang w:val="es-CO"/>
        </w:rPr>
      </w:pPr>
      <w:r w:rsidRPr="008945BC">
        <w:rPr>
          <w:lang w:val="es-CO"/>
        </w:rPr>
        <w:t>Prioridad: Media</w:t>
      </w:r>
    </w:p>
    <w:p w:rsidRPr="008945BC" w:rsidR="00053902" w:rsidRDefault="00B8780D" w14:paraId="113096F5" w14:textId="77777777">
      <w:pPr>
        <w:rPr>
          <w:lang w:val="es-CO"/>
        </w:rPr>
      </w:pPr>
      <w:r w:rsidRPr="008945BC">
        <w:rPr>
          <w:lang w:val="es-CO"/>
        </w:rPr>
        <w:t>Dependencias: RF-001, RF-002, RF-006</w:t>
      </w:r>
    </w:p>
    <w:p w:rsidRPr="008945BC" w:rsidR="00053902" w:rsidRDefault="00053902" w14:paraId="101BFC0A" w14:textId="77777777">
      <w:pPr>
        <w:rPr>
          <w:lang w:val="es-CO"/>
        </w:rPr>
      </w:pPr>
    </w:p>
    <w:p w:rsidRPr="008945BC" w:rsidR="00053902" w:rsidRDefault="00B8780D" w14:paraId="1CA0C69B" w14:textId="77777777">
      <w:pPr>
        <w:pStyle w:val="Ttulo2"/>
        <w:rPr>
          <w:lang w:val="es-CO"/>
        </w:rPr>
      </w:pPr>
      <w:r w:rsidRPr="008945BC">
        <w:rPr>
          <w:lang w:val="es-CO"/>
        </w:rPr>
        <w:t>RF-008: Panel de Administración y Monitoreo</w:t>
      </w:r>
    </w:p>
    <w:p w:rsidRPr="008945BC" w:rsidR="00053902" w:rsidRDefault="00B8780D" w14:paraId="5EEFD9E9" w14:textId="77777777">
      <w:pPr>
        <w:rPr>
          <w:lang w:val="es-CO"/>
        </w:rPr>
      </w:pPr>
      <w:r w:rsidRPr="008945BC">
        <w:rPr>
          <w:lang w:val="es-CO"/>
        </w:rPr>
        <w:t>Descripción: El sistema debe proveer a los administradores un panel centralizado para monitoreo en tiempo real del estado de los servicios, incidentes reportados, disponibilidad de sistemas legados y métricas clave de uso.</w:t>
      </w:r>
    </w:p>
    <w:p w:rsidR="00053902" w:rsidRDefault="00B8780D" w14:paraId="3287A2ED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validación</w:t>
      </w:r>
      <w:proofErr w:type="spellEnd"/>
      <w:r>
        <w:t>:</w:t>
      </w:r>
    </w:p>
    <w:p w:rsidRPr="008945BC" w:rsidR="00053902" w:rsidRDefault="00B8780D" w14:paraId="18822B6D" w14:textId="77777777">
      <w:pPr>
        <w:pStyle w:val="Listaconvietas"/>
        <w:rPr>
          <w:lang w:val="es-CO"/>
        </w:rPr>
      </w:pPr>
      <w:r w:rsidRPr="008945BC">
        <w:rPr>
          <w:lang w:val="es-CO"/>
        </w:rPr>
        <w:t>- Panel accesible solo para administradores autenticados.</w:t>
      </w:r>
    </w:p>
    <w:p w:rsidRPr="008945BC" w:rsidR="00053902" w:rsidRDefault="00B8780D" w14:paraId="54C8B975" w14:textId="77777777">
      <w:pPr>
        <w:pStyle w:val="Listaconvietas"/>
        <w:rPr>
          <w:lang w:val="es-CO"/>
        </w:rPr>
      </w:pPr>
      <w:r w:rsidRPr="008945BC">
        <w:rPr>
          <w:lang w:val="es-CO"/>
        </w:rPr>
        <w:t>- Visualización de métricas de disponibilidad y uso.</w:t>
      </w:r>
    </w:p>
    <w:p w:rsidRPr="008945BC" w:rsidR="00053902" w:rsidRDefault="00B8780D" w14:paraId="337F9492" w14:textId="77777777">
      <w:pPr>
        <w:pStyle w:val="Listaconvietas"/>
        <w:rPr>
          <w:lang w:val="es-CO"/>
        </w:rPr>
      </w:pPr>
      <w:r w:rsidRPr="008945BC">
        <w:rPr>
          <w:lang w:val="es-CO"/>
        </w:rPr>
        <w:t>- Alertas automáticas ante caídas o problemas de integración.</w:t>
      </w:r>
    </w:p>
    <w:p w:rsidRPr="008945BC" w:rsidR="00053902" w:rsidRDefault="00B8780D" w14:paraId="4073816D" w14:textId="77777777">
      <w:pPr>
        <w:pStyle w:val="Listaconvietas"/>
        <w:rPr>
          <w:lang w:val="es-CO"/>
        </w:rPr>
      </w:pPr>
      <w:r w:rsidRPr="008945BC">
        <w:rPr>
          <w:lang w:val="es-CO"/>
        </w:rPr>
        <w:t>- Permite exportar reportes y logs.</w:t>
      </w:r>
    </w:p>
    <w:p w:rsidRPr="008945BC" w:rsidR="00053902" w:rsidRDefault="00B8780D" w14:paraId="2A390B04" w14:textId="77777777">
      <w:pPr>
        <w:rPr>
          <w:lang w:val="es-CO"/>
        </w:rPr>
      </w:pPr>
      <w:r w:rsidRPr="008945BC">
        <w:rPr>
          <w:lang w:val="es-CO"/>
        </w:rPr>
        <w:t>Prioridad: Media</w:t>
      </w:r>
    </w:p>
    <w:p w:rsidRPr="008945BC" w:rsidR="00053902" w:rsidRDefault="00B8780D" w14:paraId="696858D0" w14:textId="77777777">
      <w:pPr>
        <w:rPr>
          <w:lang w:val="es-CO"/>
        </w:rPr>
      </w:pPr>
      <w:r w:rsidRPr="008945BC">
        <w:rPr>
          <w:lang w:val="es-CO"/>
        </w:rPr>
        <w:t>Dependencias: RF-004</w:t>
      </w:r>
    </w:p>
    <w:p w:rsidRPr="008945BC" w:rsidR="00053902" w:rsidRDefault="00053902" w14:paraId="632424E3" w14:textId="77777777">
      <w:pPr>
        <w:rPr>
          <w:lang w:val="es-CO"/>
        </w:rPr>
      </w:pPr>
    </w:p>
    <w:p w:rsidR="00AD0DDD" w:rsidRDefault="00AD0DDD" w14:paraId="141A53BE" w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s-CO"/>
        </w:rPr>
      </w:pPr>
      <w:r>
        <w:rPr>
          <w:lang w:val="es-CO"/>
        </w:rPr>
        <w:br w:type="page"/>
      </w:r>
    </w:p>
    <w:p w:rsidRPr="008945BC" w:rsidR="00053902" w:rsidRDefault="00B8780D" w14:paraId="7CA805EF" w14:textId="1BF1536E">
      <w:pPr>
        <w:pStyle w:val="Ttulo2"/>
        <w:rPr>
          <w:lang w:val="es-CO"/>
        </w:rPr>
      </w:pPr>
      <w:r w:rsidRPr="008945BC">
        <w:rPr>
          <w:lang w:val="es-CO"/>
        </w:rPr>
        <w:lastRenderedPageBreak/>
        <w:t>RF-009: Gestión de Resiliencia y Disponibilidad</w:t>
      </w:r>
    </w:p>
    <w:p w:rsidRPr="008945BC" w:rsidR="00053902" w:rsidRDefault="00B8780D" w14:paraId="54F88A20" w14:textId="77777777">
      <w:pPr>
        <w:rPr>
          <w:lang w:val="es-CO"/>
        </w:rPr>
      </w:pPr>
      <w:r w:rsidRPr="008945BC">
        <w:rPr>
          <w:lang w:val="es-CO"/>
        </w:rPr>
        <w:t>Descripción: El sistema debe asegurar la resiliencia y alta disponibilidad, gestionando de forma transparente para el usuario las ventanas de mantenimiento, caídas de sistemas legados y recuperaciones ante fallas.</w:t>
      </w:r>
    </w:p>
    <w:p w:rsidR="00053902" w:rsidRDefault="00B8780D" w14:paraId="5DD7C178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validación</w:t>
      </w:r>
      <w:proofErr w:type="spellEnd"/>
      <w:r>
        <w:t>:</w:t>
      </w:r>
    </w:p>
    <w:p w:rsidRPr="008945BC" w:rsidR="00053902" w:rsidRDefault="00B8780D" w14:paraId="3925FC40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usuario es informado proactivamente ante indisponibilidad de servicios.</w:t>
      </w:r>
    </w:p>
    <w:p w:rsidRPr="008945BC" w:rsidR="00053902" w:rsidRDefault="00B8780D" w14:paraId="014AED0F" w14:textId="77777777">
      <w:pPr>
        <w:pStyle w:val="Listaconvietas"/>
        <w:rPr>
          <w:lang w:val="es-CO"/>
        </w:rPr>
      </w:pPr>
      <w:r w:rsidRPr="008945BC">
        <w:rPr>
          <w:lang w:val="es-CO"/>
        </w:rPr>
        <w:t xml:space="preserve">- El sistema implementa mecanismos de </w:t>
      </w:r>
      <w:proofErr w:type="spellStart"/>
      <w:r w:rsidRPr="008945BC">
        <w:rPr>
          <w:lang w:val="es-CO"/>
        </w:rPr>
        <w:t>retry</w:t>
      </w:r>
      <w:proofErr w:type="spellEnd"/>
      <w:r w:rsidRPr="008945BC">
        <w:rPr>
          <w:lang w:val="es-CO"/>
        </w:rPr>
        <w:t xml:space="preserve">, </w:t>
      </w:r>
      <w:proofErr w:type="spellStart"/>
      <w:r w:rsidRPr="008945BC">
        <w:rPr>
          <w:lang w:val="es-CO"/>
        </w:rPr>
        <w:t>circuit</w:t>
      </w:r>
      <w:proofErr w:type="spellEnd"/>
      <w:r w:rsidRPr="008945BC">
        <w:rPr>
          <w:lang w:val="es-CO"/>
        </w:rPr>
        <w:t xml:space="preserve"> breaker y </w:t>
      </w:r>
      <w:proofErr w:type="spellStart"/>
      <w:r w:rsidRPr="008945BC">
        <w:rPr>
          <w:lang w:val="es-CO"/>
        </w:rPr>
        <w:t>fallback</w:t>
      </w:r>
      <w:proofErr w:type="spellEnd"/>
      <w:r w:rsidRPr="008945BC">
        <w:rPr>
          <w:lang w:val="es-CO"/>
        </w:rPr>
        <w:t>.</w:t>
      </w:r>
    </w:p>
    <w:p w:rsidRPr="008945BC" w:rsidR="00053902" w:rsidRDefault="00B8780D" w14:paraId="327508B4" w14:textId="77777777">
      <w:pPr>
        <w:pStyle w:val="Listaconvietas"/>
        <w:rPr>
          <w:lang w:val="es-CO"/>
        </w:rPr>
      </w:pPr>
      <w:r w:rsidRPr="008945BC">
        <w:rPr>
          <w:lang w:val="es-CO"/>
        </w:rPr>
        <w:t>- Monitoreo y alertas en tiempo real sobre incidentes de disponibilidad.</w:t>
      </w:r>
    </w:p>
    <w:p w:rsidRPr="008945BC" w:rsidR="00053902" w:rsidRDefault="00B8780D" w14:paraId="4EDBBA55" w14:textId="77777777">
      <w:pPr>
        <w:rPr>
          <w:lang w:val="es-CO"/>
        </w:rPr>
      </w:pPr>
      <w:r w:rsidRPr="008945BC">
        <w:rPr>
          <w:lang w:val="es-CO"/>
        </w:rPr>
        <w:t>Prioridad: Alta</w:t>
      </w:r>
    </w:p>
    <w:p w:rsidRPr="008945BC" w:rsidR="00053902" w:rsidRDefault="00B8780D" w14:paraId="5E882528" w14:textId="77777777">
      <w:pPr>
        <w:rPr>
          <w:lang w:val="es-CO"/>
        </w:rPr>
      </w:pPr>
      <w:r w:rsidRPr="008945BC">
        <w:rPr>
          <w:lang w:val="es-CO"/>
        </w:rPr>
        <w:t>Dependencias: RF-004, RF-008</w:t>
      </w:r>
    </w:p>
    <w:p w:rsidRPr="008945BC" w:rsidR="00053902" w:rsidRDefault="00053902" w14:paraId="2806629F" w14:textId="77777777">
      <w:pPr>
        <w:rPr>
          <w:lang w:val="es-CO"/>
        </w:rPr>
      </w:pPr>
    </w:p>
    <w:p w:rsidRPr="008945BC" w:rsidR="00053902" w:rsidRDefault="00B8780D" w14:paraId="1802479A" w14:textId="77777777">
      <w:pPr>
        <w:pStyle w:val="Ttulo2"/>
        <w:rPr>
          <w:lang w:val="es-CO"/>
        </w:rPr>
      </w:pPr>
      <w:r w:rsidRPr="008945BC">
        <w:rPr>
          <w:lang w:val="es-CO"/>
        </w:rPr>
        <w:t>RF-010: Trazabilidad y Auditoría de Operaciones</w:t>
      </w:r>
    </w:p>
    <w:p w:rsidRPr="008945BC" w:rsidR="00053902" w:rsidRDefault="00B8780D" w14:paraId="2A81B09E" w14:textId="77777777">
      <w:pPr>
        <w:rPr>
          <w:lang w:val="es-CO"/>
        </w:rPr>
      </w:pPr>
      <w:r w:rsidRPr="008945BC">
        <w:rPr>
          <w:lang w:val="es-CO"/>
        </w:rPr>
        <w:t>Descripción: El sistema debe registrar todas las operaciones críticas realizadas por los usuarios y generar un historial auditable conforme a normativas (p. ej., ISO 27001).</w:t>
      </w:r>
    </w:p>
    <w:p w:rsidR="00053902" w:rsidRDefault="00B8780D" w14:paraId="4C6176CA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validación</w:t>
      </w:r>
      <w:proofErr w:type="spellEnd"/>
      <w:r>
        <w:t>:</w:t>
      </w:r>
    </w:p>
    <w:p w:rsidRPr="008945BC" w:rsidR="00053902" w:rsidRDefault="00B8780D" w14:paraId="5216F19B" w14:textId="77777777">
      <w:pPr>
        <w:pStyle w:val="Listaconvietas"/>
        <w:rPr>
          <w:lang w:val="es-CO"/>
        </w:rPr>
      </w:pPr>
      <w:r w:rsidRPr="008945BC">
        <w:rPr>
          <w:lang w:val="es-CO"/>
        </w:rPr>
        <w:t xml:space="preserve">- Cada operación queda registrada con </w:t>
      </w:r>
      <w:proofErr w:type="spellStart"/>
      <w:r w:rsidRPr="008945BC">
        <w:rPr>
          <w:lang w:val="es-CO"/>
        </w:rPr>
        <w:t>timestamp</w:t>
      </w:r>
      <w:proofErr w:type="spellEnd"/>
      <w:r w:rsidRPr="008945BC">
        <w:rPr>
          <w:lang w:val="es-CO"/>
        </w:rPr>
        <w:t>, usuario y acción.</w:t>
      </w:r>
    </w:p>
    <w:p w:rsidRPr="008945BC" w:rsidR="00053902" w:rsidRDefault="00B8780D" w14:paraId="553FB96C" w14:textId="77777777">
      <w:pPr>
        <w:pStyle w:val="Listaconvietas"/>
        <w:rPr>
          <w:lang w:val="es-CO"/>
        </w:rPr>
      </w:pPr>
      <w:r w:rsidRPr="008945BC">
        <w:rPr>
          <w:lang w:val="es-CO"/>
        </w:rPr>
        <w:t>- Los logs de auditoría son accesibles solo para roles autorizados.</w:t>
      </w:r>
    </w:p>
    <w:p w:rsidRPr="008945BC" w:rsidR="00053902" w:rsidRDefault="00B8780D" w14:paraId="08B95694" w14:textId="77777777">
      <w:pPr>
        <w:pStyle w:val="Listaconvietas"/>
        <w:rPr>
          <w:lang w:val="es-CO"/>
        </w:rPr>
      </w:pPr>
      <w:r w:rsidRPr="008945BC">
        <w:rPr>
          <w:lang w:val="es-CO"/>
        </w:rPr>
        <w:t>- Soporte para exportar logs bajo requerimiento normativo.</w:t>
      </w:r>
    </w:p>
    <w:p w:rsidRPr="008945BC" w:rsidR="00053902" w:rsidRDefault="00B8780D" w14:paraId="493B2649" w14:textId="77777777">
      <w:pPr>
        <w:rPr>
          <w:lang w:val="es-CO"/>
        </w:rPr>
      </w:pPr>
      <w:r w:rsidRPr="008945BC">
        <w:rPr>
          <w:lang w:val="es-CO"/>
        </w:rPr>
        <w:t>Prioridad: Alta</w:t>
      </w:r>
    </w:p>
    <w:p w:rsidRPr="008945BC" w:rsidR="00053902" w:rsidRDefault="00B8780D" w14:paraId="7D389309" w14:textId="77777777">
      <w:pPr>
        <w:rPr>
          <w:lang w:val="es-CO"/>
        </w:rPr>
      </w:pPr>
      <w:r w:rsidRPr="008945BC">
        <w:rPr>
          <w:lang w:val="es-CO"/>
        </w:rPr>
        <w:t>Dependencias: RF-003, RF-008</w:t>
      </w:r>
    </w:p>
    <w:p w:rsidRPr="008945BC" w:rsidR="00053902" w:rsidRDefault="00053902" w14:paraId="7E6DBC46" w14:textId="77777777">
      <w:pPr>
        <w:rPr>
          <w:lang w:val="es-CO"/>
        </w:rPr>
      </w:pPr>
    </w:p>
    <w:p w:rsidR="00AD0DDD" w:rsidRDefault="00AD0DDD" w14:paraId="3BFC36BF" w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s-CO"/>
        </w:rPr>
      </w:pPr>
      <w:r>
        <w:rPr>
          <w:lang w:val="es-CO"/>
        </w:rPr>
        <w:br w:type="page"/>
      </w:r>
    </w:p>
    <w:p w:rsidRPr="008945BC" w:rsidR="00053902" w:rsidRDefault="00B8780D" w14:paraId="52DCBAF2" w14:textId="510B5D04">
      <w:pPr>
        <w:pStyle w:val="Ttulo2"/>
        <w:rPr>
          <w:lang w:val="es-CO"/>
        </w:rPr>
      </w:pPr>
      <w:r w:rsidRPr="008945BC">
        <w:rPr>
          <w:lang w:val="es-CO"/>
        </w:rPr>
        <w:lastRenderedPageBreak/>
        <w:t>RF-011: Gestión de Perfil y Preferencias del Usuario</w:t>
      </w:r>
    </w:p>
    <w:p w:rsidRPr="008945BC" w:rsidR="00053902" w:rsidRDefault="00B8780D" w14:paraId="78FCB6F1" w14:textId="77777777">
      <w:pPr>
        <w:rPr>
          <w:lang w:val="es-CO"/>
        </w:rPr>
      </w:pPr>
      <w:r w:rsidRPr="008945BC">
        <w:rPr>
          <w:lang w:val="es-CO"/>
        </w:rPr>
        <w:t>Descripción: El sistema debe permitir a los ciudadanos y operadores actualizar su información personal, gestionar preferencias de comunicación, cambiar contraseñas y administrar métodos de pago de forma segura.</w:t>
      </w:r>
    </w:p>
    <w:p w:rsidR="00053902" w:rsidRDefault="00B8780D" w14:paraId="1203445F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validación</w:t>
      </w:r>
      <w:proofErr w:type="spellEnd"/>
      <w:r>
        <w:t>:</w:t>
      </w:r>
    </w:p>
    <w:p w:rsidRPr="008945BC" w:rsidR="00053902" w:rsidRDefault="00B8780D" w14:paraId="2262BE11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usuario puede editar y guardar su información personal.</w:t>
      </w:r>
    </w:p>
    <w:p w:rsidRPr="008945BC" w:rsidR="00053902" w:rsidRDefault="00B8780D" w14:paraId="41224594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Es posible cambiar contraseña y gestionar autenticación adicional.</w:t>
      </w:r>
    </w:p>
    <w:p w:rsidRPr="008945BC" w:rsidR="00053902" w:rsidRDefault="00B8780D" w14:paraId="5AD40978" w14:textId="77777777">
      <w:pPr>
        <w:pStyle w:val="Listaconvietas"/>
        <w:rPr>
          <w:lang w:val="es-CO"/>
        </w:rPr>
      </w:pPr>
      <w:r w:rsidRPr="008945BC">
        <w:rPr>
          <w:lang w:val="es-CO"/>
        </w:rPr>
        <w:t>- Preferencias de notificación y métodos de pago se pueden gestionar desde la plataforma.</w:t>
      </w:r>
    </w:p>
    <w:p w:rsidRPr="008945BC" w:rsidR="00053902" w:rsidRDefault="00B8780D" w14:paraId="137C1E1B" w14:textId="77777777">
      <w:pPr>
        <w:rPr>
          <w:lang w:val="es-CO"/>
        </w:rPr>
      </w:pPr>
      <w:r w:rsidRPr="008945BC">
        <w:rPr>
          <w:lang w:val="es-CO"/>
        </w:rPr>
        <w:t>Prioridad: Media</w:t>
      </w:r>
    </w:p>
    <w:p w:rsidRPr="008945BC" w:rsidR="00053902" w:rsidRDefault="00B8780D" w14:paraId="1B9BBFA9" w14:textId="77777777">
      <w:pPr>
        <w:rPr>
          <w:lang w:val="es-CO"/>
        </w:rPr>
      </w:pPr>
      <w:r w:rsidRPr="008945BC">
        <w:rPr>
          <w:lang w:val="es-CO"/>
        </w:rPr>
        <w:t>Dependencias: RF-003</w:t>
      </w:r>
    </w:p>
    <w:p w:rsidRPr="008945BC" w:rsidR="00053902" w:rsidRDefault="00053902" w14:paraId="411485AB" w14:textId="77777777">
      <w:pPr>
        <w:rPr>
          <w:lang w:val="es-CO"/>
        </w:rPr>
      </w:pPr>
    </w:p>
    <w:p w:rsidRPr="008945BC" w:rsidR="00053902" w:rsidRDefault="00B8780D" w14:paraId="4B58D1B4" w14:textId="77777777">
      <w:pPr>
        <w:pStyle w:val="Ttulo2"/>
        <w:rPr>
          <w:lang w:val="es-CO"/>
        </w:rPr>
      </w:pPr>
      <w:r w:rsidRPr="008945BC">
        <w:rPr>
          <w:lang w:val="es-CO"/>
        </w:rPr>
        <w:t>RF-012: Consulta y Descarga de Historial de Consumo</w:t>
      </w:r>
    </w:p>
    <w:p w:rsidRPr="008945BC" w:rsidR="00053902" w:rsidRDefault="00B8780D" w14:paraId="2971C567" w14:textId="77777777">
      <w:pPr>
        <w:rPr>
          <w:lang w:val="es-CO"/>
        </w:rPr>
      </w:pPr>
      <w:r w:rsidRPr="008945BC">
        <w:rPr>
          <w:lang w:val="es-CO"/>
        </w:rPr>
        <w:t xml:space="preserve">Descripción: El usuario debe poder visualizar y descargar el historial de consumo y pagos de cada servicio durante al menos los últimos 24 meses, tanto desde el portal como desde la </w:t>
      </w:r>
      <w:proofErr w:type="gramStart"/>
      <w:r w:rsidRPr="008945BC">
        <w:rPr>
          <w:lang w:val="es-CO"/>
        </w:rPr>
        <w:t>app</w:t>
      </w:r>
      <w:proofErr w:type="gramEnd"/>
      <w:r w:rsidRPr="008945BC">
        <w:rPr>
          <w:lang w:val="es-CO"/>
        </w:rPr>
        <w:t>.</w:t>
      </w:r>
    </w:p>
    <w:p w:rsidR="00053902" w:rsidRDefault="00B8780D" w14:paraId="0CAEC02F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validación</w:t>
      </w:r>
      <w:proofErr w:type="spellEnd"/>
      <w:r>
        <w:t>:</w:t>
      </w:r>
    </w:p>
    <w:p w:rsidRPr="008945BC" w:rsidR="00053902" w:rsidRDefault="00B8780D" w14:paraId="270F94A8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usuario accede a reportes históricos de consumo y pagos.</w:t>
      </w:r>
    </w:p>
    <w:p w:rsidRPr="008945BC" w:rsidR="00053902" w:rsidRDefault="00B8780D" w14:paraId="1BC6B2BF" w14:textId="77777777">
      <w:pPr>
        <w:pStyle w:val="Listaconvietas"/>
        <w:rPr>
          <w:lang w:val="es-CO"/>
        </w:rPr>
      </w:pPr>
      <w:r w:rsidRPr="008945BC">
        <w:rPr>
          <w:lang w:val="es-CO"/>
        </w:rPr>
        <w:t>- Puede descargar los reportes en formatos PDF o Excel.</w:t>
      </w:r>
    </w:p>
    <w:p w:rsidRPr="008945BC" w:rsidR="00053902" w:rsidRDefault="00B8780D" w14:paraId="30C40854" w14:textId="77777777">
      <w:pPr>
        <w:pStyle w:val="Listaconvietas"/>
        <w:rPr>
          <w:lang w:val="es-CO"/>
        </w:rPr>
      </w:pPr>
      <w:r w:rsidRPr="008945BC">
        <w:rPr>
          <w:lang w:val="es-CO"/>
        </w:rPr>
        <w:t>- Datos consistentes con los sistemas legados.</w:t>
      </w:r>
    </w:p>
    <w:p w:rsidRPr="008945BC" w:rsidR="00053902" w:rsidRDefault="00B8780D" w14:paraId="6B80482B" w14:textId="77777777">
      <w:pPr>
        <w:rPr>
          <w:lang w:val="es-CO"/>
        </w:rPr>
      </w:pPr>
      <w:r w:rsidRPr="008945BC">
        <w:rPr>
          <w:lang w:val="es-CO"/>
        </w:rPr>
        <w:t>Prioridad: Media</w:t>
      </w:r>
    </w:p>
    <w:p w:rsidRPr="008945BC" w:rsidR="00053902" w:rsidRDefault="00B8780D" w14:paraId="335D88AA" w14:textId="77777777">
      <w:pPr>
        <w:rPr>
          <w:lang w:val="es-CO"/>
        </w:rPr>
      </w:pPr>
      <w:r w:rsidRPr="008945BC">
        <w:rPr>
          <w:lang w:val="es-CO"/>
        </w:rPr>
        <w:t>Dependencias: RF-004</w:t>
      </w:r>
    </w:p>
    <w:p w:rsidRPr="008945BC" w:rsidR="00053902" w:rsidRDefault="00053902" w14:paraId="2650C317" w14:textId="77777777">
      <w:pPr>
        <w:rPr>
          <w:lang w:val="es-CO"/>
        </w:rPr>
      </w:pPr>
    </w:p>
    <w:p w:rsidR="00AD0DDD" w:rsidRDefault="00AD0DDD" w14:paraId="39FDA6DA" w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s-CO"/>
        </w:rPr>
      </w:pPr>
      <w:r>
        <w:rPr>
          <w:lang w:val="es-CO"/>
        </w:rPr>
        <w:br w:type="page"/>
      </w:r>
    </w:p>
    <w:p w:rsidRPr="008945BC" w:rsidR="00053902" w:rsidRDefault="00B8780D" w14:paraId="03592153" w14:textId="55CD247D">
      <w:pPr>
        <w:pStyle w:val="Ttulo2"/>
        <w:rPr>
          <w:lang w:val="es-CO"/>
        </w:rPr>
      </w:pPr>
      <w:r w:rsidRPr="008945BC">
        <w:rPr>
          <w:lang w:val="es-CO"/>
        </w:rPr>
        <w:lastRenderedPageBreak/>
        <w:t>RF-013: Soporte Multicanal y Atención Automatizada</w:t>
      </w:r>
    </w:p>
    <w:p w:rsidRPr="008945BC" w:rsidR="00053902" w:rsidRDefault="00B8780D" w14:paraId="0D602A13" w14:textId="77777777">
      <w:pPr>
        <w:rPr>
          <w:lang w:val="es-CO"/>
        </w:rPr>
      </w:pPr>
      <w:r w:rsidRPr="008945BC">
        <w:rPr>
          <w:lang w:val="es-CO"/>
        </w:rPr>
        <w:t xml:space="preserve">Descripción: El sistema debe ofrecer soporte al usuario a través de un </w:t>
      </w:r>
      <w:proofErr w:type="spellStart"/>
      <w:r w:rsidRPr="008945BC">
        <w:rPr>
          <w:lang w:val="es-CO"/>
        </w:rPr>
        <w:t>chatbot</w:t>
      </w:r>
      <w:proofErr w:type="spellEnd"/>
      <w:r w:rsidRPr="008945BC">
        <w:rPr>
          <w:lang w:val="es-CO"/>
        </w:rPr>
        <w:t xml:space="preserve"> y </w:t>
      </w:r>
      <w:proofErr w:type="spellStart"/>
      <w:r w:rsidRPr="008945BC">
        <w:rPr>
          <w:lang w:val="es-CO"/>
        </w:rPr>
        <w:t>FAQs</w:t>
      </w:r>
      <w:proofErr w:type="spellEnd"/>
      <w:r w:rsidRPr="008945BC">
        <w:rPr>
          <w:lang w:val="es-CO"/>
        </w:rPr>
        <w:t xml:space="preserve"> en la web/</w:t>
      </w:r>
      <w:proofErr w:type="gramStart"/>
      <w:r w:rsidRPr="008945BC">
        <w:rPr>
          <w:lang w:val="es-CO"/>
        </w:rPr>
        <w:t>app</w:t>
      </w:r>
      <w:proofErr w:type="gramEnd"/>
      <w:r w:rsidRPr="008945BC">
        <w:rPr>
          <w:lang w:val="es-CO"/>
        </w:rPr>
        <w:t xml:space="preserve">, así como canalizar solicitudes complejas al </w:t>
      </w:r>
      <w:proofErr w:type="spellStart"/>
      <w:proofErr w:type="gramStart"/>
      <w:r w:rsidRPr="008945BC">
        <w:rPr>
          <w:lang w:val="es-CO"/>
        </w:rPr>
        <w:t>call</w:t>
      </w:r>
      <w:proofErr w:type="spellEnd"/>
      <w:r w:rsidRPr="008945BC">
        <w:rPr>
          <w:lang w:val="es-CO"/>
        </w:rPr>
        <w:t xml:space="preserve"> center</w:t>
      </w:r>
      <w:proofErr w:type="gramEnd"/>
      <w:r w:rsidRPr="008945BC">
        <w:rPr>
          <w:lang w:val="es-CO"/>
        </w:rPr>
        <w:t xml:space="preserve"> o áreas internas según el tipo de incidente.</w:t>
      </w:r>
    </w:p>
    <w:p w:rsidR="00053902" w:rsidRDefault="00B8780D" w14:paraId="3D3AC1DE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validación</w:t>
      </w:r>
      <w:proofErr w:type="spellEnd"/>
      <w:r>
        <w:t>:</w:t>
      </w:r>
    </w:p>
    <w:p w:rsidRPr="008945BC" w:rsidR="00053902" w:rsidRDefault="00B8780D" w14:paraId="122C2683" w14:textId="77777777">
      <w:pPr>
        <w:pStyle w:val="Listaconvietas"/>
        <w:rPr>
          <w:lang w:val="es-CO"/>
        </w:rPr>
      </w:pPr>
      <w:r w:rsidRPr="008945BC">
        <w:rPr>
          <w:lang w:val="es-CO"/>
        </w:rPr>
        <w:t xml:space="preserve">- El </w:t>
      </w:r>
      <w:proofErr w:type="spellStart"/>
      <w:r w:rsidRPr="008945BC">
        <w:rPr>
          <w:lang w:val="es-CO"/>
        </w:rPr>
        <w:t>chatbot</w:t>
      </w:r>
      <w:proofErr w:type="spellEnd"/>
      <w:r w:rsidRPr="008945BC">
        <w:rPr>
          <w:lang w:val="es-CO"/>
        </w:rPr>
        <w:t xml:space="preserve"> responde consultas frecuentes y guía en la navegación.</w:t>
      </w:r>
    </w:p>
    <w:p w:rsidRPr="008945BC" w:rsidR="00053902" w:rsidRDefault="00B8780D" w14:paraId="42CE204B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usuario puede solicitar atención humana si lo requiere.</w:t>
      </w:r>
    </w:p>
    <w:p w:rsidRPr="008945BC" w:rsidR="00053902" w:rsidRDefault="00B8780D" w14:paraId="78B9B9A1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Escalamiento automático de solicitudes complejas.</w:t>
      </w:r>
    </w:p>
    <w:p w:rsidRPr="008945BC" w:rsidR="00053902" w:rsidRDefault="00B8780D" w14:paraId="08135445" w14:textId="77777777">
      <w:pPr>
        <w:rPr>
          <w:lang w:val="es-CO"/>
        </w:rPr>
      </w:pPr>
      <w:r w:rsidRPr="008945BC">
        <w:rPr>
          <w:lang w:val="es-CO"/>
        </w:rPr>
        <w:t>Prioridad: Media</w:t>
      </w:r>
    </w:p>
    <w:p w:rsidRPr="008945BC" w:rsidR="00053902" w:rsidRDefault="00B8780D" w14:paraId="68949B6D" w14:textId="77777777">
      <w:pPr>
        <w:rPr>
          <w:lang w:val="es-CO"/>
        </w:rPr>
      </w:pPr>
      <w:r w:rsidRPr="008945BC">
        <w:rPr>
          <w:lang w:val="es-CO"/>
        </w:rPr>
        <w:t>Dependencias: RF-006, RF-008</w:t>
      </w:r>
    </w:p>
    <w:p w:rsidRPr="008945BC" w:rsidR="00053902" w:rsidRDefault="00053902" w14:paraId="281BA5ED" w14:textId="77777777">
      <w:pPr>
        <w:rPr>
          <w:lang w:val="es-CO"/>
        </w:rPr>
      </w:pPr>
    </w:p>
    <w:p w:rsidRPr="008945BC" w:rsidR="00053902" w:rsidRDefault="00B8780D" w14:paraId="47B93C34" w14:textId="77777777">
      <w:pPr>
        <w:pStyle w:val="Ttulo2"/>
        <w:rPr>
          <w:lang w:val="es-CO"/>
        </w:rPr>
      </w:pPr>
      <w:r w:rsidRPr="008945BC">
        <w:rPr>
          <w:lang w:val="es-CO"/>
        </w:rPr>
        <w:t>RF-014: Gestión de Roles y Permisos</w:t>
      </w:r>
    </w:p>
    <w:p w:rsidRPr="008945BC" w:rsidR="00053902" w:rsidRDefault="00B8780D" w14:paraId="28477F31" w14:textId="77777777">
      <w:pPr>
        <w:rPr>
          <w:lang w:val="es-CO"/>
        </w:rPr>
      </w:pPr>
      <w:r w:rsidRPr="008945BC">
        <w:rPr>
          <w:lang w:val="es-CO"/>
        </w:rPr>
        <w:t>Descripción: La plataforma debe permitir administrar los diferentes roles de usuarios y sus permisos asociados para cada módulo o funcionalidad.</w:t>
      </w:r>
    </w:p>
    <w:p w:rsidR="00053902" w:rsidRDefault="00B8780D" w14:paraId="59E74EA5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validación</w:t>
      </w:r>
      <w:proofErr w:type="spellEnd"/>
      <w:r>
        <w:t>:</w:t>
      </w:r>
    </w:p>
    <w:p w:rsidRPr="008945BC" w:rsidR="00053902" w:rsidRDefault="00B8780D" w14:paraId="19C0F399" w14:textId="77777777">
      <w:pPr>
        <w:pStyle w:val="Listaconvietas"/>
        <w:rPr>
          <w:lang w:val="es-CO"/>
        </w:rPr>
      </w:pPr>
      <w:r w:rsidRPr="008945BC">
        <w:rPr>
          <w:lang w:val="es-CO"/>
        </w:rPr>
        <w:t>- Los roles se pueden crear, editar y eliminar desde el panel de administración.</w:t>
      </w:r>
    </w:p>
    <w:p w:rsidRPr="008945BC" w:rsidR="00053902" w:rsidRDefault="00B8780D" w14:paraId="1A4DFE64" w14:textId="77777777">
      <w:pPr>
        <w:pStyle w:val="Listaconvietas"/>
        <w:rPr>
          <w:lang w:val="es-CO"/>
        </w:rPr>
      </w:pPr>
      <w:r w:rsidRPr="008945BC">
        <w:rPr>
          <w:lang w:val="es-CO"/>
        </w:rPr>
        <w:t>- Permisos diferenciados para cada funcionalidad.</w:t>
      </w:r>
    </w:p>
    <w:p w:rsidRPr="008945BC" w:rsidR="00053902" w:rsidRDefault="00B8780D" w14:paraId="3D24F295" w14:textId="77777777">
      <w:pPr>
        <w:pStyle w:val="Listaconvietas"/>
        <w:rPr>
          <w:lang w:val="es-CO"/>
        </w:rPr>
      </w:pPr>
      <w:r w:rsidRPr="008945BC">
        <w:rPr>
          <w:lang w:val="es-CO"/>
        </w:rPr>
        <w:t>- Auditoría de cambios de roles/permisos.</w:t>
      </w:r>
    </w:p>
    <w:p w:rsidRPr="008945BC" w:rsidR="00053902" w:rsidRDefault="00B8780D" w14:paraId="4D7B1711" w14:textId="77777777">
      <w:pPr>
        <w:rPr>
          <w:lang w:val="es-CO"/>
        </w:rPr>
      </w:pPr>
      <w:r w:rsidRPr="008945BC">
        <w:rPr>
          <w:lang w:val="es-CO"/>
        </w:rPr>
        <w:t>Prioridad: Media</w:t>
      </w:r>
    </w:p>
    <w:p w:rsidRPr="008945BC" w:rsidR="00053902" w:rsidRDefault="00B8780D" w14:paraId="0630D852" w14:textId="77777777">
      <w:pPr>
        <w:rPr>
          <w:lang w:val="es-CO"/>
        </w:rPr>
      </w:pPr>
      <w:r w:rsidRPr="008945BC">
        <w:rPr>
          <w:lang w:val="es-CO"/>
        </w:rPr>
        <w:t>Dependencias: RF-003, RF-008</w:t>
      </w:r>
    </w:p>
    <w:p w:rsidRPr="008945BC" w:rsidR="00053902" w:rsidRDefault="00053902" w14:paraId="1AE77FE8" w14:textId="77777777">
      <w:pPr>
        <w:rPr>
          <w:lang w:val="es-CO"/>
        </w:rPr>
      </w:pPr>
    </w:p>
    <w:p w:rsidRPr="008945BC" w:rsidR="00053902" w:rsidRDefault="00B8780D" w14:paraId="3E22B103" w14:textId="77777777">
      <w:pPr>
        <w:pStyle w:val="Ttulo2"/>
        <w:rPr>
          <w:lang w:val="es-CO"/>
        </w:rPr>
      </w:pPr>
      <w:r w:rsidRPr="008945BC">
        <w:rPr>
          <w:lang w:val="es-CO"/>
        </w:rPr>
        <w:t>RF-015: Gestión de Solicitudes y Trámites en Línea</w:t>
      </w:r>
    </w:p>
    <w:p w:rsidRPr="008945BC" w:rsidR="00053902" w:rsidRDefault="00B8780D" w14:paraId="53ED8FBD" w14:textId="77777777">
      <w:pPr>
        <w:rPr>
          <w:lang w:val="es-CO"/>
        </w:rPr>
      </w:pPr>
      <w:r w:rsidRPr="008945BC">
        <w:rPr>
          <w:lang w:val="es-CO"/>
        </w:rPr>
        <w:t>Descripción: El usuario debe poder gestionar solicitudes administrativas (p. ej., cambio de titular, actualización de datos, solicitudes de servicios adicionales) desde la plataforma, con seguimiento del estado de cada trámite.</w:t>
      </w:r>
    </w:p>
    <w:p w:rsidR="00053902" w:rsidRDefault="00B8780D" w14:paraId="5BB022B8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validación</w:t>
      </w:r>
      <w:proofErr w:type="spellEnd"/>
      <w:r>
        <w:t>:</w:t>
      </w:r>
    </w:p>
    <w:p w:rsidRPr="008945BC" w:rsidR="00053902" w:rsidRDefault="00B8780D" w14:paraId="0F30DD9D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usuario inicia, consulta y recibe actualización de estado de sus solicitudes.</w:t>
      </w:r>
    </w:p>
    <w:p w:rsidRPr="008945BC" w:rsidR="00053902" w:rsidRDefault="00B8780D" w14:paraId="60B291AC" w14:textId="77777777">
      <w:pPr>
        <w:pStyle w:val="Listaconvietas"/>
        <w:rPr>
          <w:lang w:val="es-CO"/>
        </w:rPr>
      </w:pPr>
      <w:r w:rsidRPr="008945BC">
        <w:rPr>
          <w:lang w:val="es-CO"/>
        </w:rPr>
        <w:t>- Notificaciones automáticas ante cambios de estado.</w:t>
      </w:r>
    </w:p>
    <w:p w:rsidRPr="008945BC" w:rsidR="00053902" w:rsidRDefault="00B8780D" w14:paraId="3D8B51D2" w14:textId="77777777">
      <w:pPr>
        <w:pStyle w:val="Listaconvietas"/>
        <w:rPr>
          <w:lang w:val="es-CO"/>
        </w:rPr>
      </w:pPr>
      <w:r w:rsidRPr="008945BC">
        <w:rPr>
          <w:lang w:val="es-CO"/>
        </w:rPr>
        <w:t>- Integración con áreas administrativas internas.</w:t>
      </w:r>
    </w:p>
    <w:p w:rsidRPr="008945BC" w:rsidR="00053902" w:rsidRDefault="00B8780D" w14:paraId="24CEB311" w14:textId="77777777">
      <w:pPr>
        <w:rPr>
          <w:lang w:val="es-CO"/>
        </w:rPr>
      </w:pPr>
      <w:r w:rsidRPr="008945BC">
        <w:rPr>
          <w:lang w:val="es-CO"/>
        </w:rPr>
        <w:t>Prioridad: Media</w:t>
      </w:r>
    </w:p>
    <w:p w:rsidRPr="008945BC" w:rsidR="00053902" w:rsidRDefault="00B8780D" w14:paraId="14BD4E9A" w14:textId="0D670787">
      <w:pPr>
        <w:rPr>
          <w:lang w:val="es-CO"/>
        </w:rPr>
      </w:pPr>
      <w:r w:rsidRPr="008945BC">
        <w:rPr>
          <w:lang w:val="es-CO"/>
        </w:rPr>
        <w:t>Dependencias: RF-003, RF-007</w:t>
      </w:r>
    </w:p>
    <w:p w:rsidRPr="008945BC" w:rsidR="00053902" w:rsidRDefault="00B8780D" w14:paraId="3D7D2D3B" w14:textId="77777777">
      <w:pPr>
        <w:pStyle w:val="Ttulo1"/>
        <w:rPr>
          <w:lang w:val="es-CO"/>
        </w:rPr>
      </w:pPr>
      <w:r w:rsidRPr="008945BC">
        <w:rPr>
          <w:lang w:val="es-CO"/>
        </w:rPr>
        <w:lastRenderedPageBreak/>
        <w:t>FASE 2: Casos de Uso Detallados</w:t>
      </w:r>
    </w:p>
    <w:p w:rsidRPr="008945BC" w:rsidR="00053902" w:rsidRDefault="00B8780D" w14:paraId="063D0E9F" w14:textId="77777777">
      <w:pPr>
        <w:pStyle w:val="Ttulo2"/>
        <w:rPr>
          <w:lang w:val="es-CO"/>
        </w:rPr>
      </w:pPr>
      <w:r w:rsidRPr="008945BC">
        <w:rPr>
          <w:lang w:val="es-CO"/>
        </w:rPr>
        <w:t>C</w:t>
      </w:r>
      <w:r w:rsidRPr="008945BC">
        <w:rPr>
          <w:lang w:val="es-CO"/>
        </w:rPr>
        <w:t>U-001: Consultar Saldos Unificados</w:t>
      </w:r>
    </w:p>
    <w:p w:rsidRPr="008945BC" w:rsidR="00053902" w:rsidRDefault="00B8780D" w14:paraId="6F66A999" w14:textId="77777777">
      <w:pPr>
        <w:rPr>
          <w:lang w:val="es-CO"/>
        </w:rPr>
      </w:pPr>
      <w:r w:rsidRPr="008945BC">
        <w:rPr>
          <w:lang w:val="es-CO"/>
        </w:rPr>
        <w:t>ACTORES:</w:t>
      </w:r>
    </w:p>
    <w:p w:rsidRPr="008945BC" w:rsidR="00053902" w:rsidRDefault="00B8780D" w14:paraId="5085497E" w14:textId="77777777">
      <w:pPr>
        <w:rPr>
          <w:lang w:val="es-CO"/>
        </w:rPr>
      </w:pPr>
      <w:r w:rsidRPr="008945BC">
        <w:rPr>
          <w:lang w:val="es-CO"/>
        </w:rPr>
        <w:t>- Primario: Ciudadano</w:t>
      </w:r>
    </w:p>
    <w:p w:rsidRPr="008945BC" w:rsidR="00053902" w:rsidRDefault="00B8780D" w14:paraId="24614ACE" w14:textId="77777777">
      <w:pPr>
        <w:rPr>
          <w:lang w:val="es-CO"/>
        </w:rPr>
      </w:pPr>
      <w:r w:rsidRPr="008945BC">
        <w:rPr>
          <w:lang w:val="es-CO"/>
        </w:rPr>
        <w:t>- Secundario: Operador Interno</w:t>
      </w:r>
    </w:p>
    <w:p w:rsidR="00053902" w:rsidRDefault="00B8780D" w14:paraId="437F871E" w14:textId="77777777">
      <w:r>
        <w:t>PRECONDICIONES:</w:t>
      </w:r>
    </w:p>
    <w:p w:rsidRPr="008945BC" w:rsidR="00053902" w:rsidRDefault="00B8780D" w14:paraId="0E6F7247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usuario debe estar autenticado.</w:t>
      </w:r>
    </w:p>
    <w:p w:rsidRPr="008945BC" w:rsidR="00053902" w:rsidRDefault="00B8780D" w14:paraId="647FC23E" w14:textId="77777777">
      <w:pPr>
        <w:pStyle w:val="Listaconvietas"/>
        <w:rPr>
          <w:lang w:val="es-CO"/>
        </w:rPr>
      </w:pPr>
      <w:r w:rsidRPr="008945BC">
        <w:rPr>
          <w:lang w:val="es-CO"/>
        </w:rPr>
        <w:t>- Los sistemas legados están disponibles o su último estado ha sido cacheado.</w:t>
      </w:r>
    </w:p>
    <w:p w:rsidR="00053902" w:rsidRDefault="00B8780D" w14:paraId="144BA40F" w14:textId="77777777">
      <w:r>
        <w:t>FLUJO PRINCIPAL:</w:t>
      </w:r>
    </w:p>
    <w:p w:rsidRPr="008945BC" w:rsidR="00053902" w:rsidRDefault="00B8780D" w14:paraId="34E19DA1" w14:textId="77777777">
      <w:pPr>
        <w:pStyle w:val="Listaconnmeros"/>
        <w:rPr>
          <w:lang w:val="es-CO"/>
        </w:rPr>
      </w:pPr>
      <w:r w:rsidRPr="008945BC">
        <w:rPr>
          <w:lang w:val="es-CO"/>
        </w:rPr>
        <w:t xml:space="preserve">1. El usuario accede al portal web o </w:t>
      </w:r>
      <w:proofErr w:type="gramStart"/>
      <w:r w:rsidRPr="008945BC">
        <w:rPr>
          <w:lang w:val="es-CO"/>
        </w:rPr>
        <w:t>app</w:t>
      </w:r>
      <w:proofErr w:type="gramEnd"/>
      <w:r w:rsidRPr="008945BC">
        <w:rPr>
          <w:lang w:val="es-CO"/>
        </w:rPr>
        <w:t xml:space="preserve"> móvil.</w:t>
      </w:r>
    </w:p>
    <w:p w:rsidRPr="008945BC" w:rsidR="00053902" w:rsidRDefault="00B8780D" w14:paraId="4E68FC95" w14:textId="77777777">
      <w:pPr>
        <w:pStyle w:val="Listaconnmeros"/>
        <w:rPr>
          <w:lang w:val="es-CO"/>
        </w:rPr>
      </w:pPr>
      <w:r w:rsidRPr="008945BC">
        <w:rPr>
          <w:lang w:val="es-CO"/>
        </w:rPr>
        <w:t>2. Selecciona la opción “Consultar saldo”.</w:t>
      </w:r>
    </w:p>
    <w:p w:rsidRPr="008945BC" w:rsidR="00053902" w:rsidRDefault="00B8780D" w14:paraId="2CAECAD4" w14:textId="77777777">
      <w:pPr>
        <w:pStyle w:val="Listaconnmeros"/>
        <w:rPr>
          <w:lang w:val="es-CO"/>
        </w:rPr>
      </w:pPr>
      <w:r w:rsidRPr="008945BC">
        <w:rPr>
          <w:lang w:val="es-CO"/>
        </w:rPr>
        <w:t>3. El sistema solicita al microservicio de integración los saldos actualizados de cada servicio.</w:t>
      </w:r>
    </w:p>
    <w:p w:rsidRPr="008945BC" w:rsidR="00053902" w:rsidRDefault="00B8780D" w14:paraId="48A7F3AB" w14:textId="77777777">
      <w:pPr>
        <w:pStyle w:val="Listaconnmeros"/>
        <w:rPr>
          <w:lang w:val="es-CO"/>
        </w:rPr>
      </w:pPr>
      <w:r w:rsidRPr="008945BC">
        <w:rPr>
          <w:lang w:val="es-CO"/>
        </w:rPr>
        <w:t>4. El microservicio consulta los sistemas legados (mainframe, Oracle, etc.) y transforma los datos.</w:t>
      </w:r>
    </w:p>
    <w:p w:rsidRPr="008945BC" w:rsidR="00053902" w:rsidRDefault="00B8780D" w14:paraId="6E3BB9FD" w14:textId="77777777">
      <w:pPr>
        <w:pStyle w:val="Listaconnmeros"/>
        <w:rPr>
          <w:lang w:val="es-CO"/>
        </w:rPr>
      </w:pPr>
      <w:r w:rsidRPr="008945BC">
        <w:rPr>
          <w:lang w:val="es-CO"/>
        </w:rPr>
        <w:t>5. El sistema muestra el saldo unificado y el desglose por servicio al usuario.</w:t>
      </w:r>
    </w:p>
    <w:p w:rsidRPr="008945BC" w:rsidR="00053902" w:rsidRDefault="00B8780D" w14:paraId="045B1B12" w14:textId="77777777">
      <w:pPr>
        <w:rPr>
          <w:lang w:val="es-CO"/>
        </w:rPr>
      </w:pPr>
      <w:r w:rsidRPr="008945BC">
        <w:rPr>
          <w:lang w:val="es-CO"/>
        </w:rPr>
        <w:t>FLUJOS ALTERNOS:</w:t>
      </w:r>
    </w:p>
    <w:p w:rsidRPr="008945BC" w:rsidR="00053902" w:rsidRDefault="00B8780D" w14:paraId="362A3444" w14:textId="77777777">
      <w:pPr>
        <w:rPr>
          <w:lang w:val="es-CO"/>
        </w:rPr>
      </w:pPr>
      <w:r w:rsidRPr="008945BC">
        <w:rPr>
          <w:lang w:val="es-CO"/>
        </w:rPr>
        <w:t xml:space="preserve">3a.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uno de los sistemas legados está en mantenimiento:</w:t>
      </w:r>
    </w:p>
    <w:p w:rsidRPr="008945BC" w:rsidR="00053902" w:rsidRDefault="00B8780D" w14:paraId="0C23ED6C" w14:textId="77777777">
      <w:pPr>
        <w:pStyle w:val="Listaconnmeros"/>
        <w:rPr>
          <w:lang w:val="es-CO"/>
        </w:rPr>
      </w:pPr>
      <w:r w:rsidRPr="008945BC">
        <w:rPr>
          <w:lang w:val="es-CO"/>
        </w:rPr>
        <w:t>3a.1 El sistema indica que los datos corresponden a la última actualización disponible.</w:t>
      </w:r>
    </w:p>
    <w:p w:rsidRPr="008945BC" w:rsidR="00053902" w:rsidRDefault="00B8780D" w14:paraId="5957FE1B" w14:textId="77777777">
      <w:pPr>
        <w:pStyle w:val="Listaconnmeros"/>
        <w:rPr>
          <w:lang w:val="es-CO"/>
        </w:rPr>
      </w:pPr>
      <w:r w:rsidRPr="008945BC">
        <w:rPr>
          <w:lang w:val="es-CO"/>
        </w:rPr>
        <w:t>3a.2 El usuario puede consultar el saldo anterior y recibe una notificación de indisponibilidad parcial.</w:t>
      </w:r>
    </w:p>
    <w:p w:rsidRPr="008945BC" w:rsidR="00053902" w:rsidRDefault="00B8780D" w14:paraId="1FBC42A7" w14:textId="77777777">
      <w:pPr>
        <w:pStyle w:val="Listaconnmeros"/>
        <w:rPr>
          <w:lang w:val="es-CO"/>
        </w:rPr>
      </w:pPr>
      <w:r w:rsidRPr="008945BC">
        <w:rPr>
          <w:lang w:val="es-CO"/>
        </w:rPr>
        <w:t>3a.3 Continúa en el paso 4.</w:t>
      </w:r>
    </w:p>
    <w:p w:rsidRPr="008945BC" w:rsidR="00053902" w:rsidRDefault="00B8780D" w14:paraId="1455C947" w14:textId="77777777">
      <w:pPr>
        <w:rPr>
          <w:lang w:val="es-CO"/>
        </w:rPr>
      </w:pPr>
      <w:r w:rsidRPr="008945BC">
        <w:rPr>
          <w:lang w:val="es-CO"/>
        </w:rPr>
        <w:t>FLUJOS DE EXCEPCIÓN:</w:t>
      </w:r>
    </w:p>
    <w:p w:rsidRPr="008945BC" w:rsidR="00053902" w:rsidRDefault="00B8780D" w14:paraId="3A175CA5" w14:textId="77777777">
      <w:pPr>
        <w:rPr>
          <w:lang w:val="es-CO"/>
        </w:rPr>
      </w:pPr>
      <w:r w:rsidRPr="008945BC">
        <w:rPr>
          <w:lang w:val="es-CO"/>
        </w:rPr>
        <w:t xml:space="preserve">4x.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falla la integración con todos los sistemas legados:</w:t>
      </w:r>
    </w:p>
    <w:p w:rsidRPr="008945BC" w:rsidR="00053902" w:rsidRDefault="00B8780D" w14:paraId="2D49F418" w14:textId="77777777">
      <w:pPr>
        <w:pStyle w:val="Listaconnmeros"/>
        <w:rPr>
          <w:lang w:val="es-CO"/>
        </w:rPr>
      </w:pPr>
      <w:r w:rsidRPr="008945BC">
        <w:rPr>
          <w:lang w:val="es-CO"/>
        </w:rPr>
        <w:t>4x.1 El sistema muestra un mensaje de error y sugiere intentar más tarde.</w:t>
      </w:r>
    </w:p>
    <w:p w:rsidRPr="008945BC" w:rsidR="00053902" w:rsidRDefault="00B8780D" w14:paraId="09260182" w14:textId="77777777">
      <w:pPr>
        <w:pStyle w:val="Listaconnmeros"/>
        <w:rPr>
          <w:lang w:val="es-CO"/>
        </w:rPr>
      </w:pPr>
      <w:r w:rsidRPr="008945BC">
        <w:rPr>
          <w:lang w:val="es-CO"/>
        </w:rPr>
        <w:t>4x.2 Registra el error en los logs y notifica al administrador.</w:t>
      </w:r>
    </w:p>
    <w:p w:rsidR="00053902" w:rsidRDefault="00B8780D" w14:paraId="121481F7" w14:textId="77777777">
      <w:pPr>
        <w:pStyle w:val="Listaconnmeros"/>
      </w:pPr>
      <w:r>
        <w:t xml:space="preserve">4x.3 </w:t>
      </w:r>
      <w:proofErr w:type="spellStart"/>
      <w:r>
        <w:t>Retorna</w:t>
      </w:r>
      <w:proofErr w:type="spellEnd"/>
      <w:r>
        <w:t xml:space="preserve"> al paso 2.</w:t>
      </w:r>
    </w:p>
    <w:p w:rsidR="00053902" w:rsidRDefault="00B8780D" w14:paraId="37CA9AE0" w14:textId="77777777">
      <w:r>
        <w:t>POSTCONDICIONES:</w:t>
      </w:r>
    </w:p>
    <w:p w:rsidRPr="008945BC" w:rsidR="00053902" w:rsidRDefault="00B8780D" w14:paraId="72A45B6A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usuario visualiza el saldo consolidado y la fecha/hora de última actualización exitosa.</w:t>
      </w:r>
    </w:p>
    <w:p w:rsidRPr="008945BC" w:rsidR="00053902" w:rsidRDefault="00053902" w14:paraId="2653DBC2" w14:textId="77777777">
      <w:pPr>
        <w:rPr>
          <w:lang w:val="es-CO"/>
        </w:rPr>
      </w:pPr>
    </w:p>
    <w:p w:rsidRPr="008945BC" w:rsidR="00053902" w:rsidRDefault="00B8780D" w14:paraId="7A226AD4" w14:textId="77777777">
      <w:pPr>
        <w:pStyle w:val="Ttulo2"/>
        <w:rPr>
          <w:lang w:val="es-CO"/>
        </w:rPr>
      </w:pPr>
      <w:r w:rsidRPr="008945BC">
        <w:rPr>
          <w:lang w:val="es-CO"/>
        </w:rPr>
        <w:lastRenderedPageBreak/>
        <w:t>CU-002: Realizar Pago en Línea de Servicios</w:t>
      </w:r>
    </w:p>
    <w:p w:rsidRPr="008945BC" w:rsidR="00053902" w:rsidRDefault="00B8780D" w14:paraId="1569408D" w14:textId="77777777">
      <w:pPr>
        <w:rPr>
          <w:lang w:val="es-CO"/>
        </w:rPr>
      </w:pPr>
      <w:r w:rsidRPr="008945BC">
        <w:rPr>
          <w:lang w:val="es-CO"/>
        </w:rPr>
        <w:t>ACTORES:</w:t>
      </w:r>
    </w:p>
    <w:p w:rsidRPr="008945BC" w:rsidR="00053902" w:rsidRDefault="00B8780D" w14:paraId="01DE2CAE" w14:textId="77777777">
      <w:pPr>
        <w:rPr>
          <w:lang w:val="es-CO"/>
        </w:rPr>
      </w:pPr>
      <w:r w:rsidRPr="008945BC">
        <w:rPr>
          <w:lang w:val="es-CO"/>
        </w:rPr>
        <w:t>- Primario: Ciudadano</w:t>
      </w:r>
    </w:p>
    <w:p w:rsidRPr="008945BC" w:rsidR="00053902" w:rsidRDefault="00B8780D" w14:paraId="4364BF51" w14:textId="77777777">
      <w:pPr>
        <w:rPr>
          <w:lang w:val="es-CO"/>
        </w:rPr>
      </w:pPr>
      <w:r w:rsidRPr="008945BC">
        <w:rPr>
          <w:lang w:val="es-CO"/>
        </w:rPr>
        <w:t>- Secundario: Operador Interno</w:t>
      </w:r>
    </w:p>
    <w:p w:rsidR="00053902" w:rsidRDefault="00B8780D" w14:paraId="0B0C516F" w14:textId="77777777">
      <w:r>
        <w:t>PRECONDICIONES:</w:t>
      </w:r>
    </w:p>
    <w:p w:rsidRPr="008945BC" w:rsidR="00053902" w:rsidRDefault="00B8780D" w14:paraId="729CD2FB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usuario debe estar autenticado y tener saldo pendiente en uno o más servicios.</w:t>
      </w:r>
    </w:p>
    <w:p w:rsidRPr="008945BC" w:rsidR="00053902" w:rsidRDefault="00B8780D" w14:paraId="0556E837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sistema debe estar integrado a la pasarela de pagos.</w:t>
      </w:r>
    </w:p>
    <w:p w:rsidR="00053902" w:rsidRDefault="00B8780D" w14:paraId="7217315C" w14:textId="77777777">
      <w:r>
        <w:t>FLUJO PRINCIPAL:</w:t>
      </w:r>
    </w:p>
    <w:p w:rsidRPr="008945BC" w:rsidR="00053902" w:rsidRDefault="00B8780D" w14:paraId="7ECD9D24" w14:textId="77777777">
      <w:pPr>
        <w:pStyle w:val="Listaconnmeros"/>
        <w:rPr>
          <w:lang w:val="es-CO"/>
        </w:rPr>
      </w:pPr>
      <w:r w:rsidRPr="008945BC">
        <w:rPr>
          <w:lang w:val="es-CO"/>
        </w:rPr>
        <w:t>1. El usuario selecciona la opción “Pagar servicios” desde el portal/</w:t>
      </w:r>
      <w:proofErr w:type="gramStart"/>
      <w:r w:rsidRPr="008945BC">
        <w:rPr>
          <w:lang w:val="es-CO"/>
        </w:rPr>
        <w:t>app</w:t>
      </w:r>
      <w:proofErr w:type="gramEnd"/>
      <w:r w:rsidRPr="008945BC">
        <w:rPr>
          <w:lang w:val="es-CO"/>
        </w:rPr>
        <w:t>.</w:t>
      </w:r>
    </w:p>
    <w:p w:rsidRPr="008945BC" w:rsidR="00053902" w:rsidRDefault="00B8780D" w14:paraId="31125EB2" w14:textId="77777777">
      <w:pPr>
        <w:pStyle w:val="Listaconnmeros"/>
        <w:rPr>
          <w:lang w:val="es-CO"/>
        </w:rPr>
      </w:pPr>
      <w:r w:rsidRPr="008945BC">
        <w:rPr>
          <w:lang w:val="es-CO"/>
        </w:rPr>
        <w:t>2. Escoge los servicios a pagar (uno, varios o todos).</w:t>
      </w:r>
    </w:p>
    <w:p w:rsidRPr="008945BC" w:rsidR="00053902" w:rsidRDefault="00B8780D" w14:paraId="28C7ACCE" w14:textId="77777777">
      <w:pPr>
        <w:pStyle w:val="Listaconnmeros"/>
        <w:rPr>
          <w:lang w:val="es-CO"/>
        </w:rPr>
      </w:pPr>
      <w:r w:rsidRPr="008945BC">
        <w:rPr>
          <w:lang w:val="es-CO"/>
        </w:rPr>
        <w:t>3. Ingresa método de pago (tarjeta, PSE, etc.).</w:t>
      </w:r>
    </w:p>
    <w:p w:rsidRPr="008945BC" w:rsidR="00053902" w:rsidRDefault="00B8780D" w14:paraId="0F3D2205" w14:textId="77777777">
      <w:pPr>
        <w:pStyle w:val="Listaconnmeros"/>
        <w:rPr>
          <w:lang w:val="es-CO"/>
        </w:rPr>
      </w:pPr>
      <w:r w:rsidRPr="008945BC">
        <w:rPr>
          <w:lang w:val="es-CO"/>
        </w:rPr>
        <w:t>4. El sistema conecta con la pasarela de pagos y procesa la transacción.</w:t>
      </w:r>
    </w:p>
    <w:p w:rsidRPr="008945BC" w:rsidR="00053902" w:rsidRDefault="00B8780D" w14:paraId="374EE2B9" w14:textId="77777777">
      <w:pPr>
        <w:pStyle w:val="Listaconnmeros"/>
        <w:rPr>
          <w:lang w:val="es-CO"/>
        </w:rPr>
      </w:pPr>
      <w:r w:rsidRPr="008945BC">
        <w:rPr>
          <w:lang w:val="es-CO"/>
        </w:rPr>
        <w:t>5. Recibe confirmación de pago exitoso y actualiza los saldos en los sistemas legados.</w:t>
      </w:r>
    </w:p>
    <w:p w:rsidRPr="008945BC" w:rsidR="00053902" w:rsidRDefault="00B8780D" w14:paraId="685CA2EE" w14:textId="77777777">
      <w:pPr>
        <w:pStyle w:val="Listaconnmeros"/>
        <w:rPr>
          <w:lang w:val="es-CO"/>
        </w:rPr>
      </w:pPr>
      <w:r w:rsidRPr="008945BC">
        <w:rPr>
          <w:lang w:val="es-CO"/>
        </w:rPr>
        <w:t>6. El usuario recibe confirmación visual y notificación automática.</w:t>
      </w:r>
    </w:p>
    <w:p w:rsidRPr="008945BC" w:rsidR="00053902" w:rsidRDefault="00B8780D" w14:paraId="44E3687D" w14:textId="77777777">
      <w:pPr>
        <w:rPr>
          <w:lang w:val="es-CO"/>
        </w:rPr>
      </w:pPr>
      <w:r w:rsidRPr="008945BC">
        <w:rPr>
          <w:lang w:val="es-CO"/>
        </w:rPr>
        <w:t>FLUJOS ALTERNOS:</w:t>
      </w:r>
    </w:p>
    <w:p w:rsidRPr="008945BC" w:rsidR="00053902" w:rsidRDefault="00B8780D" w14:paraId="632C700E" w14:textId="77777777">
      <w:pPr>
        <w:rPr>
          <w:lang w:val="es-CO"/>
        </w:rPr>
      </w:pPr>
      <w:r w:rsidRPr="008945BC">
        <w:rPr>
          <w:lang w:val="es-CO"/>
        </w:rPr>
        <w:t xml:space="preserve">3a.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el usuario cancela antes de confirmar:</w:t>
      </w:r>
    </w:p>
    <w:p w:rsidRPr="008945BC" w:rsidR="00053902" w:rsidRDefault="00B8780D" w14:paraId="3AD3B176" w14:textId="77777777">
      <w:pPr>
        <w:pStyle w:val="Listaconnmeros"/>
        <w:rPr>
          <w:lang w:val="es-CO"/>
        </w:rPr>
      </w:pPr>
      <w:r w:rsidRPr="008945BC">
        <w:rPr>
          <w:lang w:val="es-CO"/>
        </w:rPr>
        <w:t>3a.1 El sistema retorna al menú de inicio sin procesar el pago.</w:t>
      </w:r>
    </w:p>
    <w:p w:rsidR="00053902" w:rsidRDefault="00B8780D" w14:paraId="664BD6AE" w14:textId="77777777">
      <w:pPr>
        <w:pStyle w:val="Listaconnmeros"/>
      </w:pPr>
      <w:r w:rsidRPr="008945BC">
        <w:rPr>
          <w:lang w:val="es-CO"/>
        </w:rPr>
        <w:t xml:space="preserve">3a.2 Fin del flujo alterno. </w:t>
      </w:r>
      <w:proofErr w:type="spellStart"/>
      <w:r>
        <w:t>Retorna</w:t>
      </w:r>
      <w:proofErr w:type="spellEnd"/>
      <w:r>
        <w:t xml:space="preserve"> al paso 1.</w:t>
      </w:r>
    </w:p>
    <w:p w:rsidR="00053902" w:rsidRDefault="00B8780D" w14:paraId="0677B0C0" w14:textId="77777777">
      <w:r>
        <w:t>FLUJOS DE EXCEPCIÓN:</w:t>
      </w:r>
    </w:p>
    <w:p w:rsidRPr="008945BC" w:rsidR="00053902" w:rsidRDefault="00B8780D" w14:paraId="38C45991" w14:textId="77777777">
      <w:pPr>
        <w:rPr>
          <w:lang w:val="es-CO"/>
        </w:rPr>
      </w:pPr>
      <w:r w:rsidRPr="008945BC">
        <w:rPr>
          <w:lang w:val="es-CO"/>
        </w:rPr>
        <w:t xml:space="preserve">4x.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la pasarela de pagos rechaza la transacción:</w:t>
      </w:r>
    </w:p>
    <w:p w:rsidRPr="008945BC" w:rsidR="00053902" w:rsidRDefault="00B8780D" w14:paraId="5FACE2C5" w14:textId="77777777">
      <w:pPr>
        <w:pStyle w:val="Listaconnmeros"/>
        <w:rPr>
          <w:lang w:val="es-CO"/>
        </w:rPr>
      </w:pPr>
      <w:r w:rsidRPr="008945BC">
        <w:rPr>
          <w:lang w:val="es-CO"/>
        </w:rPr>
        <w:t>4x.1 El sistema informa el error y permite reintentar con otro método.</w:t>
      </w:r>
    </w:p>
    <w:p w:rsidR="00053902" w:rsidRDefault="00B8780D" w14:paraId="06848A45" w14:textId="77777777">
      <w:pPr>
        <w:pStyle w:val="Listaconnmeros"/>
      </w:pPr>
      <w:r>
        <w:t xml:space="preserve">4x.2 </w:t>
      </w:r>
      <w:proofErr w:type="spellStart"/>
      <w:r>
        <w:t>Retorna</w:t>
      </w:r>
      <w:proofErr w:type="spellEnd"/>
      <w:r>
        <w:t xml:space="preserve"> al paso 3.</w:t>
      </w:r>
    </w:p>
    <w:p w:rsidRPr="008945BC" w:rsidR="00053902" w:rsidRDefault="00B8780D" w14:paraId="25B91F5B" w14:textId="77777777">
      <w:pPr>
        <w:rPr>
          <w:lang w:val="es-CO"/>
        </w:rPr>
      </w:pPr>
      <w:r w:rsidRPr="008945BC">
        <w:rPr>
          <w:lang w:val="es-CO"/>
        </w:rPr>
        <w:t xml:space="preserve">5x.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no se puede actualizar el saldo en sistemas legados:</w:t>
      </w:r>
    </w:p>
    <w:p w:rsidRPr="008945BC" w:rsidR="00053902" w:rsidRDefault="00B8780D" w14:paraId="49F4B8EE" w14:textId="77777777">
      <w:pPr>
        <w:pStyle w:val="Listaconnmeros"/>
        <w:rPr>
          <w:lang w:val="es-CO"/>
        </w:rPr>
      </w:pPr>
      <w:r w:rsidRPr="008945BC">
        <w:rPr>
          <w:lang w:val="es-CO"/>
        </w:rPr>
        <w:t>5x.1 El pago queda en estado “pendiente” y se reintenta la actualización posteriormente con colas de mensajería.</w:t>
      </w:r>
    </w:p>
    <w:p w:rsidRPr="008945BC" w:rsidR="00053902" w:rsidRDefault="00B8780D" w14:paraId="4C675841" w14:textId="77777777">
      <w:pPr>
        <w:pStyle w:val="Listaconnmeros"/>
        <w:rPr>
          <w:lang w:val="es-CO"/>
        </w:rPr>
      </w:pPr>
      <w:r w:rsidRPr="008945BC">
        <w:rPr>
          <w:lang w:val="es-CO"/>
        </w:rPr>
        <w:t>5x.2 Se notifica al usuario del estado pendiente.</w:t>
      </w:r>
    </w:p>
    <w:p w:rsidRPr="008945BC" w:rsidR="00053902" w:rsidRDefault="00B8780D" w14:paraId="33B18EA1" w14:textId="77777777">
      <w:pPr>
        <w:pStyle w:val="Listaconnmeros"/>
        <w:rPr>
          <w:lang w:val="es-CO"/>
        </w:rPr>
      </w:pPr>
      <w:r w:rsidRPr="008945BC">
        <w:rPr>
          <w:lang w:val="es-CO"/>
        </w:rPr>
        <w:t>5x.3 Fin del flujo de excepción.</w:t>
      </w:r>
    </w:p>
    <w:p w:rsidR="00053902" w:rsidRDefault="00B8780D" w14:paraId="3DB9883C" w14:textId="77777777">
      <w:r>
        <w:t>POSTCONDICIONES:</w:t>
      </w:r>
    </w:p>
    <w:p w:rsidRPr="008945BC" w:rsidR="00053902" w:rsidRDefault="00B8780D" w14:paraId="11AC4628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usuario recibe confirmación de pago y el saldo actualizado se refleja correctamente en los sistemas.</w:t>
      </w:r>
    </w:p>
    <w:p w:rsidRPr="008945BC" w:rsidR="00053902" w:rsidRDefault="00053902" w14:paraId="190C36A3" w14:textId="77777777">
      <w:pPr>
        <w:rPr>
          <w:lang w:val="es-CO"/>
        </w:rPr>
      </w:pPr>
    </w:p>
    <w:p w:rsidRPr="008945BC" w:rsidR="00053902" w:rsidRDefault="00B8780D" w14:paraId="0498D759" w14:textId="77777777">
      <w:pPr>
        <w:pStyle w:val="Ttulo2"/>
        <w:rPr>
          <w:lang w:val="es-CO"/>
        </w:rPr>
      </w:pPr>
      <w:r w:rsidRPr="008945BC">
        <w:rPr>
          <w:lang w:val="es-CO"/>
        </w:rPr>
        <w:lastRenderedPageBreak/>
        <w:t>CU-003: Registro y Autenticación de Usuarios</w:t>
      </w:r>
    </w:p>
    <w:p w:rsidRPr="008945BC" w:rsidR="00053902" w:rsidRDefault="00B8780D" w14:paraId="768A136C" w14:textId="77777777">
      <w:pPr>
        <w:rPr>
          <w:lang w:val="es-CO"/>
        </w:rPr>
      </w:pPr>
      <w:r w:rsidRPr="008945BC">
        <w:rPr>
          <w:lang w:val="es-CO"/>
        </w:rPr>
        <w:t>ACTORES:</w:t>
      </w:r>
    </w:p>
    <w:p w:rsidRPr="008945BC" w:rsidR="00053902" w:rsidRDefault="00B8780D" w14:paraId="2A1808E0" w14:textId="77777777">
      <w:pPr>
        <w:rPr>
          <w:lang w:val="es-CO"/>
        </w:rPr>
      </w:pPr>
      <w:r w:rsidRPr="008945BC">
        <w:rPr>
          <w:lang w:val="es-CO"/>
        </w:rPr>
        <w:t>- Primario: Ciudadano</w:t>
      </w:r>
    </w:p>
    <w:p w:rsidRPr="008945BC" w:rsidR="00053902" w:rsidRDefault="00B8780D" w14:paraId="77194FEA" w14:textId="77777777">
      <w:pPr>
        <w:rPr>
          <w:lang w:val="es-CO"/>
        </w:rPr>
      </w:pPr>
      <w:r w:rsidRPr="008945BC">
        <w:rPr>
          <w:lang w:val="es-CO"/>
        </w:rPr>
        <w:t>- Secundario: Operador Interno, Administrador</w:t>
      </w:r>
    </w:p>
    <w:p w:rsidR="00053902" w:rsidRDefault="00B8780D" w14:paraId="211BBC58" w14:textId="77777777">
      <w:r>
        <w:t>PRECONDICIONES:</w:t>
      </w:r>
    </w:p>
    <w:p w:rsidRPr="008945BC" w:rsidR="00053902" w:rsidRDefault="00B8780D" w14:paraId="40154B05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usuario tiene acceso al portal/</w:t>
      </w:r>
      <w:proofErr w:type="gramStart"/>
      <w:r w:rsidRPr="008945BC">
        <w:rPr>
          <w:lang w:val="es-CO"/>
        </w:rPr>
        <w:t>app</w:t>
      </w:r>
      <w:proofErr w:type="gramEnd"/>
      <w:r w:rsidRPr="008945BC">
        <w:rPr>
          <w:lang w:val="es-CO"/>
        </w:rPr>
        <w:t>.</w:t>
      </w:r>
    </w:p>
    <w:p w:rsidRPr="008945BC" w:rsidR="00053902" w:rsidRDefault="00B8780D" w14:paraId="0BEBCA7F" w14:textId="77777777">
      <w:pPr>
        <w:pStyle w:val="Listaconvietas"/>
        <w:rPr>
          <w:lang w:val="es-CO"/>
        </w:rPr>
      </w:pPr>
      <w:r w:rsidRPr="008945BC">
        <w:rPr>
          <w:lang w:val="es-CO"/>
        </w:rPr>
        <w:t>- Dispone de correo electrónico y/o número de identificación válido.</w:t>
      </w:r>
    </w:p>
    <w:p w:rsidR="00053902" w:rsidRDefault="00B8780D" w14:paraId="6FC42F25" w14:textId="77777777">
      <w:r>
        <w:t>FLUJO PRINCIPAL:</w:t>
      </w:r>
    </w:p>
    <w:p w:rsidRPr="008945BC" w:rsidR="00053902" w:rsidRDefault="00B8780D" w14:paraId="54518372" w14:textId="77777777">
      <w:pPr>
        <w:pStyle w:val="Listaconnmeros"/>
        <w:rPr>
          <w:lang w:val="es-CO"/>
        </w:rPr>
      </w:pPr>
      <w:r w:rsidRPr="008945BC">
        <w:rPr>
          <w:lang w:val="es-CO"/>
        </w:rPr>
        <w:t>1. El usuario accede a la opción “Registrarse” o “Iniciar sesión”.</w:t>
      </w:r>
    </w:p>
    <w:p w:rsidRPr="008945BC" w:rsidR="00053902" w:rsidRDefault="00B8780D" w14:paraId="562C808F" w14:textId="77777777">
      <w:pPr>
        <w:pStyle w:val="Listaconnmeros"/>
        <w:rPr>
          <w:lang w:val="es-CO"/>
        </w:rPr>
      </w:pPr>
      <w:r w:rsidRPr="008945BC">
        <w:rPr>
          <w:lang w:val="es-CO"/>
        </w:rPr>
        <w:t>2. Ingresa sus datos de identificación, correo, teléfono y crea una contraseña.</w:t>
      </w:r>
    </w:p>
    <w:p w:rsidRPr="008945BC" w:rsidR="00053902" w:rsidRDefault="00B8780D" w14:paraId="044CC71E" w14:textId="77777777">
      <w:pPr>
        <w:pStyle w:val="Listaconnmeros"/>
        <w:rPr>
          <w:lang w:val="es-CO"/>
        </w:rPr>
      </w:pPr>
      <w:r w:rsidRPr="008945BC">
        <w:rPr>
          <w:lang w:val="es-CO"/>
        </w:rPr>
        <w:t>3. El sistema valida la información y envía un código de verificación (email/SMS).</w:t>
      </w:r>
    </w:p>
    <w:p w:rsidRPr="008945BC" w:rsidR="00053902" w:rsidRDefault="00B8780D" w14:paraId="107F8339" w14:textId="77777777">
      <w:pPr>
        <w:pStyle w:val="Listaconnmeros"/>
        <w:rPr>
          <w:lang w:val="es-CO"/>
        </w:rPr>
      </w:pPr>
      <w:r w:rsidRPr="008945BC">
        <w:rPr>
          <w:lang w:val="es-CO"/>
        </w:rPr>
        <w:t>4. El usuario ingresa el código recibido.</w:t>
      </w:r>
    </w:p>
    <w:p w:rsidRPr="008945BC" w:rsidR="00053902" w:rsidRDefault="00B8780D" w14:paraId="06D9D377" w14:textId="77777777">
      <w:pPr>
        <w:pStyle w:val="Listaconnmeros"/>
        <w:rPr>
          <w:lang w:val="es-CO"/>
        </w:rPr>
      </w:pPr>
      <w:r w:rsidRPr="008945BC">
        <w:rPr>
          <w:lang w:val="es-CO"/>
        </w:rPr>
        <w:t>5. El sistema activa la cuenta y permite acceso a las funcionalidades.</w:t>
      </w:r>
    </w:p>
    <w:p w:rsidRPr="008945BC" w:rsidR="00053902" w:rsidRDefault="00B8780D" w14:paraId="6D9220B8" w14:textId="77777777">
      <w:pPr>
        <w:rPr>
          <w:lang w:val="es-CO"/>
        </w:rPr>
      </w:pPr>
      <w:r w:rsidRPr="008945BC">
        <w:rPr>
          <w:lang w:val="es-CO"/>
        </w:rPr>
        <w:t>FLUJOS ALTERNOS:</w:t>
      </w:r>
    </w:p>
    <w:p w:rsidRPr="008945BC" w:rsidR="00053902" w:rsidRDefault="00B8780D" w14:paraId="19FE1E4B" w14:textId="77777777">
      <w:pPr>
        <w:rPr>
          <w:lang w:val="es-CO"/>
        </w:rPr>
      </w:pPr>
      <w:r w:rsidRPr="008945BC">
        <w:rPr>
          <w:lang w:val="es-CO"/>
        </w:rPr>
        <w:t xml:space="preserve">2a.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el usuario se registra con un proveedor social (OAuth2):</w:t>
      </w:r>
    </w:p>
    <w:p w:rsidRPr="008945BC" w:rsidR="00053902" w:rsidRDefault="00B8780D" w14:paraId="44DCE901" w14:textId="77777777">
      <w:pPr>
        <w:pStyle w:val="Listaconnmeros"/>
        <w:rPr>
          <w:lang w:val="es-CO"/>
        </w:rPr>
      </w:pPr>
      <w:r w:rsidRPr="008945BC">
        <w:rPr>
          <w:lang w:val="es-CO"/>
        </w:rPr>
        <w:t>2a.1 El sistema valida la identidad vía OAuth2 y continúa con el flujo.</w:t>
      </w:r>
    </w:p>
    <w:p w:rsidRPr="008945BC" w:rsidR="00053902" w:rsidRDefault="00B8780D" w14:paraId="69E3A952" w14:textId="77777777">
      <w:pPr>
        <w:pStyle w:val="Listaconnmeros"/>
        <w:rPr>
          <w:lang w:val="es-CO"/>
        </w:rPr>
      </w:pPr>
      <w:r w:rsidRPr="008945BC">
        <w:rPr>
          <w:lang w:val="es-CO"/>
        </w:rPr>
        <w:t>2a.2 Continúa en el paso 4.</w:t>
      </w:r>
    </w:p>
    <w:p w:rsidRPr="008945BC" w:rsidR="00053902" w:rsidRDefault="00B8780D" w14:paraId="5DE3A673" w14:textId="77777777">
      <w:pPr>
        <w:rPr>
          <w:lang w:val="es-CO"/>
        </w:rPr>
      </w:pPr>
      <w:r w:rsidRPr="008945BC">
        <w:rPr>
          <w:lang w:val="es-CO"/>
        </w:rPr>
        <w:t>FLUJOS DE EXCEPCIÓN:</w:t>
      </w:r>
    </w:p>
    <w:p w:rsidRPr="008945BC" w:rsidR="00053902" w:rsidRDefault="00B8780D" w14:paraId="017566B1" w14:textId="77777777">
      <w:pPr>
        <w:rPr>
          <w:lang w:val="es-CO"/>
        </w:rPr>
      </w:pPr>
      <w:r w:rsidRPr="008945BC">
        <w:rPr>
          <w:lang w:val="es-CO"/>
        </w:rPr>
        <w:t xml:space="preserve">3x.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el código de verificación es incorrecto o expira:</w:t>
      </w:r>
    </w:p>
    <w:p w:rsidRPr="008945BC" w:rsidR="00053902" w:rsidRDefault="00B8780D" w14:paraId="0FF150C5" w14:textId="77777777">
      <w:pPr>
        <w:pStyle w:val="Listaconnmeros"/>
        <w:rPr>
          <w:lang w:val="es-CO"/>
        </w:rPr>
      </w:pPr>
      <w:r w:rsidRPr="008945BC">
        <w:rPr>
          <w:lang w:val="es-CO"/>
        </w:rPr>
        <w:t>3x.1 El sistema informa el error y permite reenviar el código.</w:t>
      </w:r>
    </w:p>
    <w:p w:rsidR="00053902" w:rsidRDefault="00B8780D" w14:paraId="37B45F73" w14:textId="77777777">
      <w:pPr>
        <w:pStyle w:val="Listaconnmeros"/>
      </w:pPr>
      <w:r>
        <w:t xml:space="preserve">3x.2 </w:t>
      </w:r>
      <w:proofErr w:type="spellStart"/>
      <w:r>
        <w:t>Retorna</w:t>
      </w:r>
      <w:proofErr w:type="spellEnd"/>
      <w:r>
        <w:t xml:space="preserve"> al paso 3.</w:t>
      </w:r>
    </w:p>
    <w:p w:rsidR="00053902" w:rsidRDefault="00B8780D" w14:paraId="1DBE8181" w14:textId="77777777">
      <w:r>
        <w:t>POSTCONDICIONES:</w:t>
      </w:r>
    </w:p>
    <w:p w:rsidRPr="008945BC" w:rsidR="00053902" w:rsidRDefault="00B8780D" w14:paraId="307AEF02" w14:textId="77777777">
      <w:pPr>
        <w:pStyle w:val="Listaconvietas"/>
        <w:rPr>
          <w:lang w:val="es-CO"/>
        </w:rPr>
      </w:pPr>
      <w:r w:rsidRPr="008945BC">
        <w:rPr>
          <w:lang w:val="es-CO"/>
        </w:rPr>
        <w:t>- Usuario registrado o autenticado y con acceso a la plataforma.</w:t>
      </w:r>
    </w:p>
    <w:p w:rsidRPr="008945BC" w:rsidR="00053902" w:rsidRDefault="00053902" w14:paraId="772FDB97" w14:textId="77777777">
      <w:pPr>
        <w:rPr>
          <w:lang w:val="es-CO"/>
        </w:rPr>
      </w:pPr>
    </w:p>
    <w:p w:rsidR="00B8780D" w:rsidRDefault="00B8780D" w14:paraId="2A8B9D32" w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s-CO"/>
        </w:rPr>
      </w:pPr>
      <w:r>
        <w:rPr>
          <w:lang w:val="es-CO"/>
        </w:rPr>
        <w:br w:type="page"/>
      </w:r>
    </w:p>
    <w:p w:rsidRPr="008945BC" w:rsidR="00053902" w:rsidRDefault="00B8780D" w14:paraId="02083515" w14:textId="4498874E">
      <w:pPr>
        <w:pStyle w:val="Ttulo2"/>
        <w:rPr>
          <w:lang w:val="es-CO"/>
        </w:rPr>
      </w:pPr>
      <w:r w:rsidRPr="008945BC">
        <w:rPr>
          <w:lang w:val="es-CO"/>
        </w:rPr>
        <w:lastRenderedPageBreak/>
        <w:t>CU-004: Actualización de Perfil y Preferencias</w:t>
      </w:r>
    </w:p>
    <w:p w:rsidRPr="008945BC" w:rsidR="00053902" w:rsidRDefault="00B8780D" w14:paraId="0FE9189C" w14:textId="77777777">
      <w:pPr>
        <w:rPr>
          <w:lang w:val="es-CO"/>
        </w:rPr>
      </w:pPr>
      <w:r w:rsidRPr="008945BC">
        <w:rPr>
          <w:lang w:val="es-CO"/>
        </w:rPr>
        <w:t>ACTORES:</w:t>
      </w:r>
    </w:p>
    <w:p w:rsidRPr="008945BC" w:rsidR="00053902" w:rsidRDefault="00B8780D" w14:paraId="7C61D211" w14:textId="77777777">
      <w:pPr>
        <w:rPr>
          <w:lang w:val="es-CO"/>
        </w:rPr>
      </w:pPr>
      <w:r w:rsidRPr="008945BC">
        <w:rPr>
          <w:lang w:val="es-CO"/>
        </w:rPr>
        <w:t>- Primario: Ciudadano, Operador Interno</w:t>
      </w:r>
    </w:p>
    <w:p w:rsidRPr="008945BC" w:rsidR="00053902" w:rsidRDefault="00B8780D" w14:paraId="4FC4CC43" w14:textId="77777777">
      <w:pPr>
        <w:rPr>
          <w:lang w:val="es-CO"/>
        </w:rPr>
      </w:pPr>
      <w:r w:rsidRPr="008945BC">
        <w:rPr>
          <w:lang w:val="es-CO"/>
        </w:rPr>
        <w:t>- Secundario: Administrador</w:t>
      </w:r>
    </w:p>
    <w:p w:rsidR="00053902" w:rsidRDefault="00B8780D" w14:paraId="4BDD0A5E" w14:textId="77777777">
      <w:r>
        <w:t>PRECONDICIONES:</w:t>
      </w:r>
    </w:p>
    <w:p w:rsidR="00053902" w:rsidRDefault="00B8780D" w14:paraId="79E3A4CB" w14:textId="77777777">
      <w:pPr>
        <w:pStyle w:val="Listaconvietas"/>
      </w:pPr>
      <w:r>
        <w:t>- Usuario autenticado.</w:t>
      </w:r>
    </w:p>
    <w:p w:rsidR="00053902" w:rsidRDefault="00B8780D" w14:paraId="2D35E81F" w14:textId="77777777">
      <w:r>
        <w:t>FLUJO PRINCIPAL:</w:t>
      </w:r>
    </w:p>
    <w:p w:rsidRPr="008945BC" w:rsidR="00053902" w:rsidRDefault="00B8780D" w14:paraId="0816C827" w14:textId="77777777">
      <w:pPr>
        <w:pStyle w:val="Listaconnmeros"/>
        <w:rPr>
          <w:lang w:val="es-CO"/>
        </w:rPr>
      </w:pPr>
      <w:r w:rsidRPr="008945BC">
        <w:rPr>
          <w:lang w:val="es-CO"/>
        </w:rPr>
        <w:t>1. El usuario ingresa a “Mi perfil”.</w:t>
      </w:r>
    </w:p>
    <w:p w:rsidRPr="008945BC" w:rsidR="00053902" w:rsidRDefault="00B8780D" w14:paraId="6D09404E" w14:textId="77777777">
      <w:pPr>
        <w:pStyle w:val="Listaconnmeros"/>
        <w:rPr>
          <w:lang w:val="es-CO"/>
        </w:rPr>
      </w:pPr>
      <w:r w:rsidRPr="008945BC">
        <w:rPr>
          <w:lang w:val="es-CO"/>
        </w:rPr>
        <w:t>2. Edita datos personales, métodos de pago o preferencias de notificación.</w:t>
      </w:r>
    </w:p>
    <w:p w:rsidR="00053902" w:rsidRDefault="00B8780D" w14:paraId="16F4DCC3" w14:textId="77777777">
      <w:pPr>
        <w:pStyle w:val="Listaconnmeros"/>
      </w:pPr>
      <w:r>
        <w:t>3. Guarda los cambios.</w:t>
      </w:r>
    </w:p>
    <w:p w:rsidRPr="008945BC" w:rsidR="00053902" w:rsidRDefault="00B8780D" w14:paraId="4AC5D205" w14:textId="77777777">
      <w:pPr>
        <w:pStyle w:val="Listaconnmeros"/>
        <w:rPr>
          <w:lang w:val="es-CO"/>
        </w:rPr>
      </w:pPr>
      <w:r w:rsidRPr="008945BC">
        <w:rPr>
          <w:lang w:val="es-CO"/>
        </w:rPr>
        <w:t>4. El sistema valida, almacena y notifica confirmación.</w:t>
      </w:r>
    </w:p>
    <w:p w:rsidRPr="008945BC" w:rsidR="00053902" w:rsidRDefault="00B8780D" w14:paraId="2216F7F7" w14:textId="77777777">
      <w:pPr>
        <w:rPr>
          <w:lang w:val="es-CO"/>
        </w:rPr>
      </w:pPr>
      <w:r w:rsidRPr="008945BC">
        <w:rPr>
          <w:lang w:val="es-CO"/>
        </w:rPr>
        <w:t>FLUJOS ALTERNOS:</w:t>
      </w:r>
    </w:p>
    <w:p w:rsidRPr="008945BC" w:rsidR="00053902" w:rsidRDefault="00B8780D" w14:paraId="663372A7" w14:textId="77777777">
      <w:pPr>
        <w:rPr>
          <w:lang w:val="es-CO"/>
        </w:rPr>
      </w:pPr>
      <w:r w:rsidRPr="008945BC">
        <w:rPr>
          <w:lang w:val="es-CO"/>
        </w:rPr>
        <w:t xml:space="preserve">2a.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modifica la contraseña:</w:t>
      </w:r>
    </w:p>
    <w:p w:rsidRPr="008945BC" w:rsidR="00053902" w:rsidRDefault="00B8780D" w14:paraId="5EC26C26" w14:textId="77777777">
      <w:pPr>
        <w:pStyle w:val="Listaconnmeros"/>
        <w:rPr>
          <w:lang w:val="es-CO"/>
        </w:rPr>
      </w:pPr>
      <w:r w:rsidRPr="008945BC">
        <w:rPr>
          <w:lang w:val="es-CO"/>
        </w:rPr>
        <w:t>2a.1 El sistema solicita verificación adicional (código por email/SMS).</w:t>
      </w:r>
    </w:p>
    <w:p w:rsidRPr="008945BC" w:rsidR="00053902" w:rsidRDefault="00B8780D" w14:paraId="63BBD4D4" w14:textId="77777777">
      <w:pPr>
        <w:pStyle w:val="Listaconnmeros"/>
        <w:rPr>
          <w:lang w:val="es-CO"/>
        </w:rPr>
      </w:pPr>
      <w:r w:rsidRPr="008945BC">
        <w:rPr>
          <w:lang w:val="es-CO"/>
        </w:rPr>
        <w:t>2a.2 Continúa en el paso 3.</w:t>
      </w:r>
    </w:p>
    <w:p w:rsidRPr="008945BC" w:rsidR="00053902" w:rsidRDefault="00B8780D" w14:paraId="37E0BFDA" w14:textId="77777777">
      <w:pPr>
        <w:rPr>
          <w:lang w:val="es-CO"/>
        </w:rPr>
      </w:pPr>
      <w:r w:rsidRPr="008945BC">
        <w:rPr>
          <w:lang w:val="es-CO"/>
        </w:rPr>
        <w:t>FLUJOS DE EXCEPCIÓN:</w:t>
      </w:r>
    </w:p>
    <w:p w:rsidRPr="008945BC" w:rsidR="00053902" w:rsidRDefault="00B8780D" w14:paraId="442CEB2E" w14:textId="77777777">
      <w:pPr>
        <w:rPr>
          <w:lang w:val="es-CO"/>
        </w:rPr>
      </w:pPr>
      <w:r w:rsidRPr="008945BC">
        <w:rPr>
          <w:lang w:val="es-CO"/>
        </w:rPr>
        <w:t xml:space="preserve">3x.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algún dato es inválido:</w:t>
      </w:r>
    </w:p>
    <w:p w:rsidRPr="008945BC" w:rsidR="00053902" w:rsidRDefault="00B8780D" w14:paraId="0A472D83" w14:textId="77777777">
      <w:pPr>
        <w:pStyle w:val="Listaconnmeros"/>
        <w:rPr>
          <w:lang w:val="es-CO"/>
        </w:rPr>
      </w:pPr>
      <w:r w:rsidRPr="008945BC">
        <w:rPr>
          <w:lang w:val="es-CO"/>
        </w:rPr>
        <w:t>3x.1 El sistema muestra un mensaje de error y permite corrección.</w:t>
      </w:r>
    </w:p>
    <w:p w:rsidR="00053902" w:rsidRDefault="00B8780D" w14:paraId="67A9C059" w14:textId="77777777">
      <w:pPr>
        <w:pStyle w:val="Listaconnmeros"/>
      </w:pPr>
      <w:r>
        <w:t xml:space="preserve">3x.2 </w:t>
      </w:r>
      <w:proofErr w:type="spellStart"/>
      <w:r>
        <w:t>Retorna</w:t>
      </w:r>
      <w:proofErr w:type="spellEnd"/>
      <w:r>
        <w:t xml:space="preserve"> al paso 2.</w:t>
      </w:r>
    </w:p>
    <w:p w:rsidR="00053902" w:rsidRDefault="00B8780D" w14:paraId="7644F44A" w14:textId="77777777">
      <w:r>
        <w:t>POSTCONDICIONES:</w:t>
      </w:r>
    </w:p>
    <w:p w:rsidRPr="008945BC" w:rsidR="00053902" w:rsidRDefault="00B8780D" w14:paraId="4E5CB28B" w14:textId="77777777">
      <w:pPr>
        <w:pStyle w:val="Listaconvietas"/>
        <w:rPr>
          <w:lang w:val="es-CO"/>
        </w:rPr>
      </w:pPr>
      <w:r w:rsidRPr="008945BC">
        <w:rPr>
          <w:lang w:val="es-CO"/>
        </w:rPr>
        <w:t>- Información y preferencias actualizadas correctamente.</w:t>
      </w:r>
    </w:p>
    <w:p w:rsidRPr="008945BC" w:rsidR="00053902" w:rsidRDefault="00053902" w14:paraId="553A5B7B" w14:textId="77777777">
      <w:pPr>
        <w:rPr>
          <w:lang w:val="es-CO"/>
        </w:rPr>
      </w:pPr>
    </w:p>
    <w:p w:rsidR="00B8780D" w:rsidRDefault="00B8780D" w14:paraId="0F902883" w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s-CO"/>
        </w:rPr>
      </w:pPr>
      <w:r>
        <w:rPr>
          <w:lang w:val="es-CO"/>
        </w:rPr>
        <w:br w:type="page"/>
      </w:r>
    </w:p>
    <w:p w:rsidRPr="008945BC" w:rsidR="00053902" w:rsidRDefault="00B8780D" w14:paraId="3AD4677C" w14:textId="491A432E">
      <w:pPr>
        <w:pStyle w:val="Ttulo2"/>
        <w:rPr>
          <w:lang w:val="es-CO"/>
        </w:rPr>
      </w:pPr>
      <w:r w:rsidRPr="008945BC">
        <w:rPr>
          <w:lang w:val="es-CO"/>
        </w:rPr>
        <w:lastRenderedPageBreak/>
        <w:t>CU-005: Visualizar y Descargar Factura Unificada</w:t>
      </w:r>
    </w:p>
    <w:p w:rsidRPr="008945BC" w:rsidR="00053902" w:rsidRDefault="00B8780D" w14:paraId="0192C5CF" w14:textId="77777777">
      <w:pPr>
        <w:rPr>
          <w:lang w:val="es-CO"/>
        </w:rPr>
      </w:pPr>
      <w:r w:rsidRPr="008945BC">
        <w:rPr>
          <w:lang w:val="es-CO"/>
        </w:rPr>
        <w:t>ACTORES:</w:t>
      </w:r>
    </w:p>
    <w:p w:rsidRPr="008945BC" w:rsidR="00053902" w:rsidRDefault="00B8780D" w14:paraId="76BB4DCB" w14:textId="77777777">
      <w:pPr>
        <w:rPr>
          <w:lang w:val="es-CO"/>
        </w:rPr>
      </w:pPr>
      <w:r w:rsidRPr="008945BC">
        <w:rPr>
          <w:lang w:val="es-CO"/>
        </w:rPr>
        <w:t>- Primario: Ciudadano</w:t>
      </w:r>
    </w:p>
    <w:p w:rsidRPr="008945BC" w:rsidR="00053902" w:rsidRDefault="00B8780D" w14:paraId="0AA45C69" w14:textId="77777777">
      <w:pPr>
        <w:rPr>
          <w:lang w:val="es-CO"/>
        </w:rPr>
      </w:pPr>
      <w:r w:rsidRPr="008945BC">
        <w:rPr>
          <w:lang w:val="es-CO"/>
        </w:rPr>
        <w:t>- Secundario: Operador Interno</w:t>
      </w:r>
    </w:p>
    <w:p w:rsidR="00053902" w:rsidRDefault="00B8780D" w14:paraId="5E79EA4E" w14:textId="77777777">
      <w:r>
        <w:t>PRECONDICIONES:</w:t>
      </w:r>
    </w:p>
    <w:p w:rsidR="00053902" w:rsidRDefault="00B8780D" w14:paraId="061E9B17" w14:textId="77777777">
      <w:pPr>
        <w:pStyle w:val="Listaconvietas"/>
      </w:pPr>
      <w:r>
        <w:t>- Usuario autenticado.</w:t>
      </w:r>
    </w:p>
    <w:p w:rsidR="00053902" w:rsidRDefault="00B8780D" w14:paraId="5F307248" w14:textId="77777777">
      <w:pPr>
        <w:pStyle w:val="Listaconvietas"/>
      </w:pPr>
      <w:r>
        <w:t>- Factura consolidada disponible.</w:t>
      </w:r>
    </w:p>
    <w:p w:rsidR="00053902" w:rsidRDefault="00B8780D" w14:paraId="609D2572" w14:textId="77777777">
      <w:r>
        <w:t>FLUJO PRINCIPAL:</w:t>
      </w:r>
    </w:p>
    <w:p w:rsidRPr="008945BC" w:rsidR="00053902" w:rsidRDefault="00B8780D" w14:paraId="07B278D5" w14:textId="77777777">
      <w:pPr>
        <w:pStyle w:val="Listaconnmeros"/>
        <w:rPr>
          <w:lang w:val="es-CO"/>
        </w:rPr>
      </w:pPr>
      <w:r w:rsidRPr="008945BC">
        <w:rPr>
          <w:lang w:val="es-CO"/>
        </w:rPr>
        <w:t>1. El usuario selecciona “Ver factura unificada”.</w:t>
      </w:r>
    </w:p>
    <w:p w:rsidRPr="008945BC" w:rsidR="00053902" w:rsidRDefault="00B8780D" w14:paraId="64D244DD" w14:textId="77777777">
      <w:pPr>
        <w:pStyle w:val="Listaconnmeros"/>
        <w:rPr>
          <w:lang w:val="es-CO"/>
        </w:rPr>
      </w:pPr>
      <w:r w:rsidRPr="008945BC">
        <w:rPr>
          <w:lang w:val="es-CO"/>
        </w:rPr>
        <w:t>2. El sistema muestra la factura consolidada por servicios y totales.</w:t>
      </w:r>
    </w:p>
    <w:p w:rsidRPr="008945BC" w:rsidR="00053902" w:rsidRDefault="00B8780D" w14:paraId="71A8C90B" w14:textId="77777777">
      <w:pPr>
        <w:pStyle w:val="Listaconnmeros"/>
        <w:rPr>
          <w:lang w:val="es-CO"/>
        </w:rPr>
      </w:pPr>
      <w:r w:rsidRPr="008945BC">
        <w:rPr>
          <w:lang w:val="es-CO"/>
        </w:rPr>
        <w:t>3. El usuario puede descargar el documento en PDF/Excel o solicitar envío por correo.</w:t>
      </w:r>
    </w:p>
    <w:p w:rsidRPr="008945BC" w:rsidR="00053902" w:rsidRDefault="00B8780D" w14:paraId="7335A760" w14:textId="77777777">
      <w:pPr>
        <w:rPr>
          <w:lang w:val="es-CO"/>
        </w:rPr>
      </w:pPr>
      <w:r w:rsidRPr="008945BC">
        <w:rPr>
          <w:lang w:val="es-CO"/>
        </w:rPr>
        <w:t>FLUJOS ALTERNOS:</w:t>
      </w:r>
    </w:p>
    <w:p w:rsidRPr="008945BC" w:rsidR="00053902" w:rsidRDefault="00B8780D" w14:paraId="6C62FBCB" w14:textId="77777777">
      <w:pPr>
        <w:rPr>
          <w:lang w:val="es-CO"/>
        </w:rPr>
      </w:pPr>
      <w:r w:rsidRPr="008945BC">
        <w:rPr>
          <w:lang w:val="es-CO"/>
        </w:rPr>
        <w:t xml:space="preserve">3a.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el usuario elige enviar por correo:</w:t>
      </w:r>
    </w:p>
    <w:p w:rsidRPr="008945BC" w:rsidR="00053902" w:rsidRDefault="00B8780D" w14:paraId="2C628692" w14:textId="77777777">
      <w:pPr>
        <w:pStyle w:val="Listaconnmeros"/>
        <w:rPr>
          <w:lang w:val="es-CO"/>
        </w:rPr>
      </w:pPr>
      <w:r w:rsidRPr="008945BC">
        <w:rPr>
          <w:lang w:val="es-CO"/>
        </w:rPr>
        <w:t>3a.1 El sistema solicita o confirma dirección y realiza el envío.</w:t>
      </w:r>
    </w:p>
    <w:p w:rsidRPr="008945BC" w:rsidR="00053902" w:rsidRDefault="00B8780D" w14:paraId="5AD15133" w14:textId="77777777">
      <w:pPr>
        <w:pStyle w:val="Listaconnmeros"/>
        <w:rPr>
          <w:lang w:val="es-CO"/>
        </w:rPr>
      </w:pPr>
      <w:r w:rsidRPr="008945BC">
        <w:rPr>
          <w:lang w:val="es-CO"/>
        </w:rPr>
        <w:t>3a.2 Fin del flujo alterno.</w:t>
      </w:r>
    </w:p>
    <w:p w:rsidRPr="008945BC" w:rsidR="00053902" w:rsidRDefault="00B8780D" w14:paraId="2B24FA47" w14:textId="77777777">
      <w:pPr>
        <w:rPr>
          <w:lang w:val="es-CO"/>
        </w:rPr>
      </w:pPr>
      <w:r w:rsidRPr="008945BC">
        <w:rPr>
          <w:lang w:val="es-CO"/>
        </w:rPr>
        <w:t>FLUJOS DE EXCEPCIÓN:</w:t>
      </w:r>
    </w:p>
    <w:p w:rsidRPr="008945BC" w:rsidR="00053902" w:rsidRDefault="00B8780D" w14:paraId="44A24D16" w14:textId="77777777">
      <w:pPr>
        <w:rPr>
          <w:lang w:val="es-CO"/>
        </w:rPr>
      </w:pPr>
      <w:r w:rsidRPr="008945BC">
        <w:rPr>
          <w:lang w:val="es-CO"/>
        </w:rPr>
        <w:t xml:space="preserve">2x.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la factura no está disponible:</w:t>
      </w:r>
    </w:p>
    <w:p w:rsidRPr="008945BC" w:rsidR="00053902" w:rsidRDefault="00B8780D" w14:paraId="21740FEC" w14:textId="77777777">
      <w:pPr>
        <w:pStyle w:val="Listaconnmeros"/>
        <w:rPr>
          <w:lang w:val="es-CO"/>
        </w:rPr>
      </w:pPr>
      <w:r w:rsidRPr="008945BC">
        <w:rPr>
          <w:lang w:val="es-CO"/>
        </w:rPr>
        <w:t>2x.1 El sistema informa la razón (mantenimiento, error, etc.).</w:t>
      </w:r>
    </w:p>
    <w:p w:rsidRPr="008945BC" w:rsidR="00053902" w:rsidRDefault="00B8780D" w14:paraId="7C939CC9" w14:textId="77777777">
      <w:pPr>
        <w:pStyle w:val="Listaconnmeros"/>
        <w:rPr>
          <w:lang w:val="es-CO"/>
        </w:rPr>
      </w:pPr>
      <w:r w:rsidRPr="008945BC">
        <w:rPr>
          <w:lang w:val="es-CO"/>
        </w:rPr>
        <w:t>2x.2 Sugiere volver a intentar más tarde.</w:t>
      </w:r>
    </w:p>
    <w:p w:rsidR="00053902" w:rsidRDefault="00B8780D" w14:paraId="45F2B2DF" w14:textId="77777777">
      <w:r>
        <w:t>POSTCONDICIONES:</w:t>
      </w:r>
    </w:p>
    <w:p w:rsidRPr="008945BC" w:rsidR="00053902" w:rsidRDefault="00B8780D" w14:paraId="0AC4E590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usuario visualiza, descarga o recibe su factura correctamente.</w:t>
      </w:r>
    </w:p>
    <w:p w:rsidRPr="008945BC" w:rsidR="00053902" w:rsidRDefault="00053902" w14:paraId="3EA782E7" w14:textId="77777777">
      <w:pPr>
        <w:rPr>
          <w:lang w:val="es-CO"/>
        </w:rPr>
      </w:pPr>
    </w:p>
    <w:p w:rsidR="00B8780D" w:rsidRDefault="00B8780D" w14:paraId="3EA837EB" w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s-CO"/>
        </w:rPr>
      </w:pPr>
      <w:r>
        <w:rPr>
          <w:lang w:val="es-CO"/>
        </w:rPr>
        <w:br w:type="page"/>
      </w:r>
    </w:p>
    <w:p w:rsidRPr="008945BC" w:rsidR="00053902" w:rsidRDefault="00B8780D" w14:paraId="3B55BD99" w14:textId="286ED32D">
      <w:pPr>
        <w:pStyle w:val="Ttulo2"/>
        <w:rPr>
          <w:lang w:val="es-CO"/>
        </w:rPr>
      </w:pPr>
      <w:r w:rsidRPr="008945BC">
        <w:rPr>
          <w:lang w:val="es-CO"/>
        </w:rPr>
        <w:lastRenderedPageBreak/>
        <w:t>CU-006: Consultar y Descargar Historial de Consumo y Pagos</w:t>
      </w:r>
    </w:p>
    <w:p w:rsidRPr="008945BC" w:rsidR="00053902" w:rsidRDefault="00B8780D" w14:paraId="63575CB7" w14:textId="77777777">
      <w:pPr>
        <w:rPr>
          <w:lang w:val="es-CO"/>
        </w:rPr>
      </w:pPr>
      <w:r w:rsidRPr="008945BC">
        <w:rPr>
          <w:lang w:val="es-CO"/>
        </w:rPr>
        <w:t>ACTORES:</w:t>
      </w:r>
    </w:p>
    <w:p w:rsidRPr="008945BC" w:rsidR="00053902" w:rsidRDefault="00B8780D" w14:paraId="298CB2EC" w14:textId="77777777">
      <w:pPr>
        <w:rPr>
          <w:lang w:val="es-CO"/>
        </w:rPr>
      </w:pPr>
      <w:r w:rsidRPr="008945BC">
        <w:rPr>
          <w:lang w:val="es-CO"/>
        </w:rPr>
        <w:t>- Primario: Ciudadano</w:t>
      </w:r>
    </w:p>
    <w:p w:rsidRPr="008945BC" w:rsidR="00053902" w:rsidRDefault="00B8780D" w14:paraId="15B8C46E" w14:textId="77777777">
      <w:pPr>
        <w:rPr>
          <w:lang w:val="es-CO"/>
        </w:rPr>
      </w:pPr>
      <w:r w:rsidRPr="008945BC">
        <w:rPr>
          <w:lang w:val="es-CO"/>
        </w:rPr>
        <w:t>- Secundario: Operador Interno</w:t>
      </w:r>
    </w:p>
    <w:p w:rsidR="00053902" w:rsidRDefault="00B8780D" w14:paraId="6C546861" w14:textId="77777777">
      <w:r>
        <w:t>PRECONDICIONES:</w:t>
      </w:r>
    </w:p>
    <w:p w:rsidR="00053902" w:rsidRDefault="00B8780D" w14:paraId="7D3548D2" w14:textId="77777777">
      <w:pPr>
        <w:pStyle w:val="Listaconvietas"/>
      </w:pPr>
      <w:r>
        <w:t>- Usuario autenticado.</w:t>
      </w:r>
    </w:p>
    <w:p w:rsidR="00053902" w:rsidRDefault="00B8780D" w14:paraId="00379C99" w14:textId="77777777">
      <w:r>
        <w:t>FLUJO PRINCIPAL:</w:t>
      </w:r>
    </w:p>
    <w:p w:rsidRPr="008945BC" w:rsidR="00053902" w:rsidRDefault="00B8780D" w14:paraId="707F5A3E" w14:textId="77777777">
      <w:pPr>
        <w:pStyle w:val="Listaconnmeros"/>
        <w:rPr>
          <w:lang w:val="es-CO"/>
        </w:rPr>
      </w:pPr>
      <w:r w:rsidRPr="008945BC">
        <w:rPr>
          <w:lang w:val="es-CO"/>
        </w:rPr>
        <w:t>1. El usuario accede a “Historial de consumo/pagos”.</w:t>
      </w:r>
    </w:p>
    <w:p w:rsidRPr="008945BC" w:rsidR="00053902" w:rsidRDefault="00B8780D" w14:paraId="60B5F35C" w14:textId="77777777">
      <w:pPr>
        <w:pStyle w:val="Listaconnmeros"/>
        <w:rPr>
          <w:lang w:val="es-CO"/>
        </w:rPr>
      </w:pPr>
      <w:r w:rsidRPr="008945BC">
        <w:rPr>
          <w:lang w:val="es-CO"/>
        </w:rPr>
        <w:t>2. Selecciona rango de fechas y tipo de reporte (consumo, pagos).</w:t>
      </w:r>
    </w:p>
    <w:p w:rsidRPr="008945BC" w:rsidR="00053902" w:rsidRDefault="00B8780D" w14:paraId="3F45FBCB" w14:textId="77777777">
      <w:pPr>
        <w:pStyle w:val="Listaconnmeros"/>
        <w:rPr>
          <w:lang w:val="es-CO"/>
        </w:rPr>
      </w:pPr>
      <w:r w:rsidRPr="008945BC">
        <w:rPr>
          <w:lang w:val="es-CO"/>
        </w:rPr>
        <w:t>3. El sistema presenta los datos y permite descargar en PDF/Excel.</w:t>
      </w:r>
    </w:p>
    <w:p w:rsidRPr="008945BC" w:rsidR="00053902" w:rsidRDefault="00B8780D" w14:paraId="7AD97FBF" w14:textId="77777777">
      <w:pPr>
        <w:rPr>
          <w:lang w:val="es-CO"/>
        </w:rPr>
      </w:pPr>
      <w:r w:rsidRPr="008945BC">
        <w:rPr>
          <w:lang w:val="es-CO"/>
        </w:rPr>
        <w:t>FLUJOS ALTERNOS:</w:t>
      </w:r>
    </w:p>
    <w:p w:rsidRPr="008945BC" w:rsidR="00053902" w:rsidRDefault="00B8780D" w14:paraId="0506BCE6" w14:textId="77777777">
      <w:pPr>
        <w:rPr>
          <w:lang w:val="es-CO"/>
        </w:rPr>
      </w:pPr>
      <w:r w:rsidRPr="008945BC">
        <w:rPr>
          <w:lang w:val="es-CO"/>
        </w:rPr>
        <w:t xml:space="preserve">2a.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el usuario no selecciona rango:</w:t>
      </w:r>
    </w:p>
    <w:p w:rsidRPr="008945BC" w:rsidR="00053902" w:rsidRDefault="00B8780D" w14:paraId="6E89766E" w14:textId="77777777">
      <w:pPr>
        <w:pStyle w:val="Listaconnmeros"/>
        <w:rPr>
          <w:lang w:val="es-CO"/>
        </w:rPr>
      </w:pPr>
      <w:r w:rsidRPr="008945BC">
        <w:rPr>
          <w:lang w:val="es-CO"/>
        </w:rPr>
        <w:t>2a.1 El sistema muestra últimos 12 meses por defecto.</w:t>
      </w:r>
    </w:p>
    <w:p w:rsidRPr="008945BC" w:rsidR="00053902" w:rsidRDefault="00B8780D" w14:paraId="2A91409D" w14:textId="77777777">
      <w:pPr>
        <w:pStyle w:val="Listaconnmeros"/>
        <w:rPr>
          <w:lang w:val="es-CO"/>
        </w:rPr>
      </w:pPr>
      <w:r w:rsidRPr="008945BC">
        <w:rPr>
          <w:lang w:val="es-CO"/>
        </w:rPr>
        <w:t>2a.2 Continúa en el paso 3.</w:t>
      </w:r>
    </w:p>
    <w:p w:rsidRPr="008945BC" w:rsidR="00053902" w:rsidRDefault="00B8780D" w14:paraId="21689B2F" w14:textId="77777777">
      <w:pPr>
        <w:rPr>
          <w:lang w:val="es-CO"/>
        </w:rPr>
      </w:pPr>
      <w:r w:rsidRPr="008945BC">
        <w:rPr>
          <w:lang w:val="es-CO"/>
        </w:rPr>
        <w:t>FLUJOS DE EXCEPCIÓN:</w:t>
      </w:r>
    </w:p>
    <w:p w:rsidRPr="008945BC" w:rsidR="00053902" w:rsidRDefault="00B8780D" w14:paraId="45160CE0" w14:textId="77777777">
      <w:pPr>
        <w:rPr>
          <w:lang w:val="es-CO"/>
        </w:rPr>
      </w:pPr>
      <w:r w:rsidRPr="008945BC">
        <w:rPr>
          <w:lang w:val="es-CO"/>
        </w:rPr>
        <w:t xml:space="preserve">3x.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no hay datos:</w:t>
      </w:r>
    </w:p>
    <w:p w:rsidRPr="008945BC" w:rsidR="00053902" w:rsidRDefault="00B8780D" w14:paraId="79F8CD0E" w14:textId="77777777">
      <w:pPr>
        <w:pStyle w:val="Listaconnmeros"/>
        <w:rPr>
          <w:lang w:val="es-CO"/>
        </w:rPr>
      </w:pPr>
      <w:r w:rsidRPr="008945BC">
        <w:rPr>
          <w:lang w:val="es-CO"/>
        </w:rPr>
        <w:t>3x.1 El sistema informa que no existen registros para ese período.</w:t>
      </w:r>
    </w:p>
    <w:p w:rsidRPr="008945BC" w:rsidR="00053902" w:rsidRDefault="00B8780D" w14:paraId="58DF9090" w14:textId="77777777">
      <w:pPr>
        <w:pStyle w:val="Listaconnmeros"/>
        <w:rPr>
          <w:lang w:val="es-CO"/>
        </w:rPr>
      </w:pPr>
      <w:r w:rsidRPr="008945BC">
        <w:rPr>
          <w:lang w:val="es-CO"/>
        </w:rPr>
        <w:t>3x.2 Permite seleccionar otro rango.</w:t>
      </w:r>
    </w:p>
    <w:p w:rsidR="00053902" w:rsidRDefault="00B8780D" w14:paraId="13B9D588" w14:textId="77777777">
      <w:r>
        <w:t>POSTCONDICIONES:</w:t>
      </w:r>
    </w:p>
    <w:p w:rsidRPr="008945BC" w:rsidR="00053902" w:rsidRDefault="00B8780D" w14:paraId="5B41877D" w14:textId="77777777">
      <w:pPr>
        <w:pStyle w:val="Listaconvietas"/>
        <w:rPr>
          <w:lang w:val="es-CO"/>
        </w:rPr>
      </w:pPr>
      <w:r w:rsidRPr="008945BC">
        <w:rPr>
          <w:lang w:val="es-CO"/>
        </w:rPr>
        <w:t>- Usuario accede y/o descarga el historial solicitado.</w:t>
      </w:r>
    </w:p>
    <w:p w:rsidRPr="008945BC" w:rsidR="00053902" w:rsidRDefault="00053902" w14:paraId="7BF7B261" w14:textId="77777777">
      <w:pPr>
        <w:rPr>
          <w:lang w:val="es-CO"/>
        </w:rPr>
      </w:pPr>
    </w:p>
    <w:p w:rsidR="00B8780D" w:rsidRDefault="00B8780D" w14:paraId="0AB67A2C" w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s-CO"/>
        </w:rPr>
      </w:pPr>
      <w:r>
        <w:rPr>
          <w:lang w:val="es-CO"/>
        </w:rPr>
        <w:br w:type="page"/>
      </w:r>
    </w:p>
    <w:p w:rsidRPr="008945BC" w:rsidR="00053902" w:rsidRDefault="00B8780D" w14:paraId="6883299F" w14:textId="567612A7">
      <w:pPr>
        <w:pStyle w:val="Ttulo2"/>
        <w:rPr>
          <w:lang w:val="es-CO"/>
        </w:rPr>
      </w:pPr>
      <w:r w:rsidRPr="008945BC">
        <w:rPr>
          <w:lang w:val="es-CO"/>
        </w:rPr>
        <w:lastRenderedPageBreak/>
        <w:t>CU-007: Reportar Falla o Incidencia</w:t>
      </w:r>
    </w:p>
    <w:p w:rsidRPr="008945BC" w:rsidR="00053902" w:rsidRDefault="00B8780D" w14:paraId="0AE0B8AB" w14:textId="77777777">
      <w:pPr>
        <w:rPr>
          <w:lang w:val="es-CO"/>
        </w:rPr>
      </w:pPr>
      <w:r w:rsidRPr="008945BC">
        <w:rPr>
          <w:lang w:val="es-CO"/>
        </w:rPr>
        <w:t>ACTORES:</w:t>
      </w:r>
    </w:p>
    <w:p w:rsidRPr="008945BC" w:rsidR="00053902" w:rsidRDefault="00B8780D" w14:paraId="6A192DEB" w14:textId="77777777">
      <w:pPr>
        <w:rPr>
          <w:lang w:val="es-CO"/>
        </w:rPr>
      </w:pPr>
      <w:r w:rsidRPr="008945BC">
        <w:rPr>
          <w:lang w:val="es-CO"/>
        </w:rPr>
        <w:t>- Primario: Ciudadano</w:t>
      </w:r>
    </w:p>
    <w:p w:rsidRPr="008945BC" w:rsidR="00053902" w:rsidRDefault="00B8780D" w14:paraId="63037A3E" w14:textId="77777777">
      <w:pPr>
        <w:rPr>
          <w:lang w:val="es-CO"/>
        </w:rPr>
      </w:pPr>
      <w:r w:rsidRPr="008945BC">
        <w:rPr>
          <w:lang w:val="es-CO"/>
        </w:rPr>
        <w:t>- Secundario: Operador Interno, Técnico de Campo</w:t>
      </w:r>
    </w:p>
    <w:p w:rsidR="00053902" w:rsidRDefault="00B8780D" w14:paraId="17758F9E" w14:textId="77777777">
      <w:r>
        <w:t>PRECONDICIONES:</w:t>
      </w:r>
    </w:p>
    <w:p w:rsidR="00053902" w:rsidRDefault="00B8780D" w14:paraId="141353E1" w14:textId="77777777">
      <w:pPr>
        <w:pStyle w:val="Listaconvietas"/>
      </w:pPr>
      <w:r>
        <w:t>- Usuario autenticado.</w:t>
      </w:r>
    </w:p>
    <w:p w:rsidR="00053902" w:rsidRDefault="00B8780D" w14:paraId="44858A0C" w14:textId="77777777">
      <w:r>
        <w:t>FLUJO PRINCIPAL:</w:t>
      </w:r>
    </w:p>
    <w:p w:rsidRPr="008945BC" w:rsidR="00053902" w:rsidRDefault="00B8780D" w14:paraId="520DC7C0" w14:textId="77777777">
      <w:pPr>
        <w:pStyle w:val="Listaconnmeros"/>
        <w:rPr>
          <w:lang w:val="es-CO"/>
        </w:rPr>
      </w:pPr>
      <w:r w:rsidRPr="008945BC">
        <w:rPr>
          <w:lang w:val="es-CO"/>
        </w:rPr>
        <w:t>1. El usuario accede a “Reportar falla/incidencia”.</w:t>
      </w:r>
    </w:p>
    <w:p w:rsidRPr="008945BC" w:rsidR="00053902" w:rsidRDefault="00B8780D" w14:paraId="75B4DEF9" w14:textId="77777777">
      <w:pPr>
        <w:pStyle w:val="Listaconnmeros"/>
        <w:rPr>
          <w:lang w:val="es-CO"/>
        </w:rPr>
      </w:pPr>
      <w:r w:rsidRPr="008945BC">
        <w:rPr>
          <w:lang w:val="es-CO"/>
        </w:rPr>
        <w:t>2. Selecciona tipo de servicio y describe el problema.</w:t>
      </w:r>
    </w:p>
    <w:p w:rsidRPr="008945BC" w:rsidR="00053902" w:rsidRDefault="00B8780D" w14:paraId="36DAE893" w14:textId="77777777">
      <w:pPr>
        <w:pStyle w:val="Listaconnmeros"/>
        <w:rPr>
          <w:lang w:val="es-CO"/>
        </w:rPr>
      </w:pPr>
      <w:r w:rsidRPr="008945BC">
        <w:rPr>
          <w:lang w:val="es-CO"/>
        </w:rPr>
        <w:t xml:space="preserve">3. El sistema registra la incidencia y genera un </w:t>
      </w:r>
      <w:proofErr w:type="gramStart"/>
      <w:r w:rsidRPr="008945BC">
        <w:rPr>
          <w:lang w:val="es-CO"/>
        </w:rPr>
        <w:t>ticket</w:t>
      </w:r>
      <w:proofErr w:type="gramEnd"/>
      <w:r w:rsidRPr="008945BC">
        <w:rPr>
          <w:lang w:val="es-CO"/>
        </w:rPr>
        <w:t>.</w:t>
      </w:r>
    </w:p>
    <w:p w:rsidRPr="008945BC" w:rsidR="00053902" w:rsidRDefault="00B8780D" w14:paraId="07191B75" w14:textId="77777777">
      <w:pPr>
        <w:pStyle w:val="Listaconnmeros"/>
        <w:rPr>
          <w:lang w:val="es-CO"/>
        </w:rPr>
      </w:pPr>
      <w:r w:rsidRPr="008945BC">
        <w:rPr>
          <w:lang w:val="es-CO"/>
        </w:rPr>
        <w:t>4. Asigna el caso al área/técnico responsable según reglas del servicio.</w:t>
      </w:r>
    </w:p>
    <w:p w:rsidRPr="008945BC" w:rsidR="00053902" w:rsidRDefault="00B8780D" w14:paraId="693F18FD" w14:textId="77777777">
      <w:pPr>
        <w:pStyle w:val="Listaconnmeros"/>
        <w:rPr>
          <w:lang w:val="es-CO"/>
        </w:rPr>
      </w:pPr>
      <w:r w:rsidRPr="008945BC">
        <w:rPr>
          <w:lang w:val="es-CO"/>
        </w:rPr>
        <w:t xml:space="preserve">5. El usuario recibe notificación con el número de </w:t>
      </w:r>
      <w:proofErr w:type="gramStart"/>
      <w:r w:rsidRPr="008945BC">
        <w:rPr>
          <w:lang w:val="es-CO"/>
        </w:rPr>
        <w:t>ticket</w:t>
      </w:r>
      <w:proofErr w:type="gramEnd"/>
      <w:r w:rsidRPr="008945BC">
        <w:rPr>
          <w:lang w:val="es-CO"/>
        </w:rPr>
        <w:t xml:space="preserve"> y estado.</w:t>
      </w:r>
    </w:p>
    <w:p w:rsidRPr="008945BC" w:rsidR="00053902" w:rsidRDefault="00B8780D" w14:paraId="34AE98AC" w14:textId="77777777">
      <w:pPr>
        <w:rPr>
          <w:lang w:val="es-CO"/>
        </w:rPr>
      </w:pPr>
      <w:r w:rsidRPr="008945BC">
        <w:rPr>
          <w:lang w:val="es-CO"/>
        </w:rPr>
        <w:t>FLUJOS ALTERNOS:</w:t>
      </w:r>
    </w:p>
    <w:p w:rsidRPr="008945BC" w:rsidR="00053902" w:rsidRDefault="00B8780D" w14:paraId="2923D481" w14:textId="77777777">
      <w:pPr>
        <w:rPr>
          <w:lang w:val="es-CO"/>
        </w:rPr>
      </w:pPr>
      <w:r w:rsidRPr="008945BC">
        <w:rPr>
          <w:lang w:val="es-CO"/>
        </w:rPr>
        <w:t xml:space="preserve">2a.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el reporte es de emergencia (p. ej., apagón masivo):</w:t>
      </w:r>
    </w:p>
    <w:p w:rsidRPr="008945BC" w:rsidR="00053902" w:rsidRDefault="00B8780D" w14:paraId="5E9C206B" w14:textId="77777777">
      <w:pPr>
        <w:pStyle w:val="Listaconnmeros"/>
        <w:rPr>
          <w:lang w:val="es-CO"/>
        </w:rPr>
      </w:pPr>
      <w:r w:rsidRPr="008945BC">
        <w:rPr>
          <w:lang w:val="es-CO"/>
        </w:rPr>
        <w:t>2a.1 El sistema activa protocolo especial y notifica automáticamente a los afectados.</w:t>
      </w:r>
    </w:p>
    <w:p w:rsidRPr="008945BC" w:rsidR="00053902" w:rsidRDefault="00B8780D" w14:paraId="2694949F" w14:textId="77777777">
      <w:pPr>
        <w:pStyle w:val="Listaconnmeros"/>
        <w:rPr>
          <w:lang w:val="es-CO"/>
        </w:rPr>
      </w:pPr>
      <w:r w:rsidRPr="008945BC">
        <w:rPr>
          <w:lang w:val="es-CO"/>
        </w:rPr>
        <w:t xml:space="preserve">2a.2 Prioriza la atención del </w:t>
      </w:r>
      <w:proofErr w:type="gramStart"/>
      <w:r w:rsidRPr="008945BC">
        <w:rPr>
          <w:lang w:val="es-CO"/>
        </w:rPr>
        <w:t>ticket</w:t>
      </w:r>
      <w:proofErr w:type="gramEnd"/>
      <w:r w:rsidRPr="008945BC">
        <w:rPr>
          <w:lang w:val="es-CO"/>
        </w:rPr>
        <w:t>.</w:t>
      </w:r>
    </w:p>
    <w:p w:rsidRPr="008945BC" w:rsidR="00053902" w:rsidRDefault="00B8780D" w14:paraId="2D1652E2" w14:textId="77777777">
      <w:pPr>
        <w:rPr>
          <w:lang w:val="es-CO"/>
        </w:rPr>
      </w:pPr>
      <w:r w:rsidRPr="008945BC">
        <w:rPr>
          <w:lang w:val="es-CO"/>
        </w:rPr>
        <w:t>FLUJOS DE EXCEPCIÓN:</w:t>
      </w:r>
    </w:p>
    <w:p w:rsidRPr="008945BC" w:rsidR="00053902" w:rsidRDefault="00B8780D" w14:paraId="4C7667A4" w14:textId="77777777">
      <w:pPr>
        <w:rPr>
          <w:lang w:val="es-CO"/>
        </w:rPr>
      </w:pPr>
      <w:r w:rsidRPr="008945BC">
        <w:rPr>
          <w:lang w:val="es-CO"/>
        </w:rPr>
        <w:t xml:space="preserve">3x.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la descripción es insuficiente:</w:t>
      </w:r>
    </w:p>
    <w:p w:rsidRPr="008945BC" w:rsidR="00053902" w:rsidRDefault="00B8780D" w14:paraId="7572D99D" w14:textId="77777777">
      <w:pPr>
        <w:pStyle w:val="Listaconnmeros"/>
        <w:rPr>
          <w:lang w:val="es-CO"/>
        </w:rPr>
      </w:pPr>
      <w:r w:rsidRPr="008945BC">
        <w:rPr>
          <w:lang w:val="es-CO"/>
        </w:rPr>
        <w:t xml:space="preserve">3x.1 El sistema solicita información adicional antes de generar el </w:t>
      </w:r>
      <w:proofErr w:type="gramStart"/>
      <w:r w:rsidRPr="008945BC">
        <w:rPr>
          <w:lang w:val="es-CO"/>
        </w:rPr>
        <w:t>ticket</w:t>
      </w:r>
      <w:proofErr w:type="gramEnd"/>
      <w:r w:rsidRPr="008945BC">
        <w:rPr>
          <w:lang w:val="es-CO"/>
        </w:rPr>
        <w:t>.</w:t>
      </w:r>
    </w:p>
    <w:p w:rsidR="00053902" w:rsidRDefault="00B8780D" w14:paraId="52135079" w14:textId="77777777">
      <w:pPr>
        <w:pStyle w:val="Listaconnmeros"/>
      </w:pPr>
      <w:r>
        <w:t xml:space="preserve">3x.2 </w:t>
      </w:r>
      <w:proofErr w:type="spellStart"/>
      <w:r>
        <w:t>Retorna</w:t>
      </w:r>
      <w:proofErr w:type="spellEnd"/>
      <w:r>
        <w:t xml:space="preserve"> al paso 2.</w:t>
      </w:r>
    </w:p>
    <w:p w:rsidR="00053902" w:rsidRDefault="00B8780D" w14:paraId="4A031649" w14:textId="77777777">
      <w:r>
        <w:t>POSTCONDICIONES:</w:t>
      </w:r>
    </w:p>
    <w:p w:rsidRPr="008945BC" w:rsidR="00053902" w:rsidRDefault="00B8780D" w14:paraId="737AD0AC" w14:textId="77777777">
      <w:pPr>
        <w:pStyle w:val="Listaconvietas"/>
        <w:rPr>
          <w:lang w:val="es-CO"/>
        </w:rPr>
      </w:pPr>
      <w:r w:rsidRPr="008945BC">
        <w:rPr>
          <w:lang w:val="es-CO"/>
        </w:rPr>
        <w:t xml:space="preserve">- El </w:t>
      </w:r>
      <w:proofErr w:type="gramStart"/>
      <w:r w:rsidRPr="008945BC">
        <w:rPr>
          <w:lang w:val="es-CO"/>
        </w:rPr>
        <w:t>ticket</w:t>
      </w:r>
      <w:proofErr w:type="gramEnd"/>
      <w:r w:rsidRPr="008945BC">
        <w:rPr>
          <w:lang w:val="es-CO"/>
        </w:rPr>
        <w:t xml:space="preserve"> queda registrado y asociado al usuario con trazabilidad.</w:t>
      </w:r>
    </w:p>
    <w:p w:rsidRPr="008945BC" w:rsidR="00053902" w:rsidRDefault="00053902" w14:paraId="49A454BD" w14:textId="77777777">
      <w:pPr>
        <w:rPr>
          <w:lang w:val="es-CO"/>
        </w:rPr>
      </w:pPr>
    </w:p>
    <w:p w:rsidR="00B8780D" w:rsidRDefault="00B8780D" w14:paraId="742A9A17" w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s-CO"/>
        </w:rPr>
      </w:pPr>
      <w:r>
        <w:rPr>
          <w:lang w:val="es-CO"/>
        </w:rPr>
        <w:br w:type="page"/>
      </w:r>
    </w:p>
    <w:p w:rsidRPr="008945BC" w:rsidR="00053902" w:rsidRDefault="00B8780D" w14:paraId="4053B30C" w14:textId="157993DF">
      <w:pPr>
        <w:pStyle w:val="Ttulo2"/>
        <w:rPr>
          <w:lang w:val="es-CO"/>
        </w:rPr>
      </w:pPr>
      <w:r w:rsidRPr="008945BC">
        <w:rPr>
          <w:lang w:val="es-CO"/>
        </w:rPr>
        <w:lastRenderedPageBreak/>
        <w:t>CU-008: Seguimiento y Notificaciones de Incidencias</w:t>
      </w:r>
    </w:p>
    <w:p w:rsidRPr="008945BC" w:rsidR="00053902" w:rsidRDefault="00B8780D" w14:paraId="6608ABC6" w14:textId="77777777">
      <w:pPr>
        <w:rPr>
          <w:lang w:val="es-CO"/>
        </w:rPr>
      </w:pPr>
      <w:r w:rsidRPr="008945BC">
        <w:rPr>
          <w:lang w:val="es-CO"/>
        </w:rPr>
        <w:t>ACTORES:</w:t>
      </w:r>
    </w:p>
    <w:p w:rsidRPr="008945BC" w:rsidR="00053902" w:rsidRDefault="00B8780D" w14:paraId="75B2B1A7" w14:textId="77777777">
      <w:pPr>
        <w:rPr>
          <w:lang w:val="es-CO"/>
        </w:rPr>
      </w:pPr>
      <w:r w:rsidRPr="008945BC">
        <w:rPr>
          <w:lang w:val="es-CO"/>
        </w:rPr>
        <w:t>- Primario: Ciudadano</w:t>
      </w:r>
    </w:p>
    <w:p w:rsidRPr="008945BC" w:rsidR="00053902" w:rsidRDefault="00B8780D" w14:paraId="635654FE" w14:textId="77777777">
      <w:pPr>
        <w:rPr>
          <w:lang w:val="es-CO"/>
        </w:rPr>
      </w:pPr>
      <w:r w:rsidRPr="008945BC">
        <w:rPr>
          <w:lang w:val="es-CO"/>
        </w:rPr>
        <w:t>- Secundario: Operador Interno, Técnico de Campo</w:t>
      </w:r>
    </w:p>
    <w:p w:rsidR="00053902" w:rsidRDefault="00B8780D" w14:paraId="020781E6" w14:textId="77777777">
      <w:r>
        <w:t>PRECONDICIONES:</w:t>
      </w:r>
    </w:p>
    <w:p w:rsidR="00053902" w:rsidRDefault="00B8780D" w14:paraId="750EFE10" w14:textId="77777777">
      <w:pPr>
        <w:pStyle w:val="Listaconvietas"/>
      </w:pPr>
      <w:r>
        <w:t>- Usuario autenticado.</w:t>
      </w:r>
    </w:p>
    <w:p w:rsidR="00053902" w:rsidRDefault="00B8780D" w14:paraId="5B359DC8" w14:textId="77777777">
      <w:pPr>
        <w:pStyle w:val="Listaconvietas"/>
      </w:pPr>
      <w:r>
        <w:t>- Ticket previamente generado.</w:t>
      </w:r>
    </w:p>
    <w:p w:rsidR="00053902" w:rsidRDefault="00B8780D" w14:paraId="32F2D6B3" w14:textId="77777777">
      <w:r>
        <w:t>FLUJO PRINCIPAL:</w:t>
      </w:r>
    </w:p>
    <w:p w:rsidRPr="008945BC" w:rsidR="00053902" w:rsidRDefault="00B8780D" w14:paraId="29237116" w14:textId="77777777">
      <w:pPr>
        <w:pStyle w:val="Listaconnmeros"/>
        <w:rPr>
          <w:lang w:val="es-CO"/>
        </w:rPr>
      </w:pPr>
      <w:r w:rsidRPr="008945BC">
        <w:rPr>
          <w:lang w:val="es-CO"/>
        </w:rPr>
        <w:t>1. El usuario ingresa a “Mis reportes/incidencias”.</w:t>
      </w:r>
    </w:p>
    <w:p w:rsidRPr="008945BC" w:rsidR="00053902" w:rsidRDefault="00B8780D" w14:paraId="4FB62D96" w14:textId="77777777">
      <w:pPr>
        <w:pStyle w:val="Listaconnmeros"/>
        <w:rPr>
          <w:lang w:val="es-CO"/>
        </w:rPr>
      </w:pPr>
      <w:r w:rsidRPr="008945BC">
        <w:rPr>
          <w:lang w:val="es-CO"/>
        </w:rPr>
        <w:t>2. El sistema muestra la lista y estado actual de cada reporte.</w:t>
      </w:r>
    </w:p>
    <w:p w:rsidRPr="008945BC" w:rsidR="00053902" w:rsidRDefault="00B8780D" w14:paraId="1AFFB01B" w14:textId="77777777">
      <w:pPr>
        <w:pStyle w:val="Listaconnmeros"/>
        <w:rPr>
          <w:lang w:val="es-CO"/>
        </w:rPr>
      </w:pPr>
      <w:r w:rsidRPr="008945BC">
        <w:rPr>
          <w:lang w:val="es-CO"/>
        </w:rPr>
        <w:t xml:space="preserve">3. El usuario puede ver detalles, agregar comentarios o cerrar el </w:t>
      </w:r>
      <w:proofErr w:type="gramStart"/>
      <w:r w:rsidRPr="008945BC">
        <w:rPr>
          <w:lang w:val="es-CO"/>
        </w:rPr>
        <w:t>ticket</w:t>
      </w:r>
      <w:proofErr w:type="gramEnd"/>
      <w:r w:rsidRPr="008945BC">
        <w:rPr>
          <w:lang w:val="es-CO"/>
        </w:rPr>
        <w:t xml:space="preserve"> si está resuelto.</w:t>
      </w:r>
    </w:p>
    <w:p w:rsidRPr="008945BC" w:rsidR="00053902" w:rsidRDefault="00B8780D" w14:paraId="5E13C2C4" w14:textId="77777777">
      <w:pPr>
        <w:pStyle w:val="Listaconnmeros"/>
        <w:rPr>
          <w:lang w:val="es-CO"/>
        </w:rPr>
      </w:pPr>
      <w:r w:rsidRPr="008945BC">
        <w:rPr>
          <w:lang w:val="es-CO"/>
        </w:rPr>
        <w:t>4. Recibe notificaciones automáticas ante actualizaciones.</w:t>
      </w:r>
    </w:p>
    <w:p w:rsidRPr="008945BC" w:rsidR="00053902" w:rsidRDefault="00B8780D" w14:paraId="3723B391" w14:textId="77777777">
      <w:pPr>
        <w:rPr>
          <w:lang w:val="es-CO"/>
        </w:rPr>
      </w:pPr>
      <w:r w:rsidRPr="008945BC">
        <w:rPr>
          <w:lang w:val="es-CO"/>
        </w:rPr>
        <w:t>FLUJOS ALTERNOS:</w:t>
      </w:r>
    </w:p>
    <w:p w:rsidRPr="008945BC" w:rsidR="00053902" w:rsidRDefault="00B8780D" w14:paraId="6FAC9DC3" w14:textId="77777777">
      <w:pPr>
        <w:rPr>
          <w:lang w:val="es-CO"/>
        </w:rPr>
      </w:pPr>
      <w:r w:rsidRPr="008945BC">
        <w:rPr>
          <w:lang w:val="es-CO"/>
        </w:rPr>
        <w:t xml:space="preserve">3a.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el técnico añade información:</w:t>
      </w:r>
    </w:p>
    <w:p w:rsidRPr="008945BC" w:rsidR="00053902" w:rsidRDefault="00B8780D" w14:paraId="4C2D24BF" w14:textId="77777777">
      <w:pPr>
        <w:pStyle w:val="Listaconnmeros"/>
        <w:rPr>
          <w:lang w:val="es-CO"/>
        </w:rPr>
      </w:pPr>
      <w:r w:rsidRPr="008945BC">
        <w:rPr>
          <w:lang w:val="es-CO"/>
        </w:rPr>
        <w:t>3a.1 El sistema notifica al usuario y actualiza el estado.</w:t>
      </w:r>
    </w:p>
    <w:p w:rsidRPr="008945BC" w:rsidR="00053902" w:rsidRDefault="00B8780D" w14:paraId="7AE7843B" w14:textId="77777777">
      <w:pPr>
        <w:pStyle w:val="Listaconnmeros"/>
        <w:rPr>
          <w:lang w:val="es-CO"/>
        </w:rPr>
      </w:pPr>
      <w:r w:rsidRPr="008945BC">
        <w:rPr>
          <w:lang w:val="es-CO"/>
        </w:rPr>
        <w:t>3a.2 Fin del flujo alterno.</w:t>
      </w:r>
    </w:p>
    <w:p w:rsidRPr="008945BC" w:rsidR="00053902" w:rsidRDefault="00B8780D" w14:paraId="1EC8CB43" w14:textId="77777777">
      <w:pPr>
        <w:rPr>
          <w:lang w:val="es-CO"/>
        </w:rPr>
      </w:pPr>
      <w:r w:rsidRPr="008945BC">
        <w:rPr>
          <w:lang w:val="es-CO"/>
        </w:rPr>
        <w:t>FLUJOS DE EXCEPCIÓN:</w:t>
      </w:r>
    </w:p>
    <w:p w:rsidRPr="008945BC" w:rsidR="00053902" w:rsidRDefault="00B8780D" w14:paraId="182A9EB0" w14:textId="77777777">
      <w:pPr>
        <w:rPr>
          <w:lang w:val="es-CO"/>
        </w:rPr>
      </w:pPr>
      <w:r w:rsidRPr="008945BC">
        <w:rPr>
          <w:lang w:val="es-CO"/>
        </w:rPr>
        <w:t xml:space="preserve">2x.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el sistema no puede consultar estado actual:</w:t>
      </w:r>
    </w:p>
    <w:p w:rsidRPr="008945BC" w:rsidR="00053902" w:rsidRDefault="00B8780D" w14:paraId="36167525" w14:textId="77777777">
      <w:pPr>
        <w:pStyle w:val="Listaconnmeros"/>
        <w:rPr>
          <w:lang w:val="es-CO"/>
        </w:rPr>
      </w:pPr>
      <w:r w:rsidRPr="008945BC">
        <w:rPr>
          <w:lang w:val="es-CO"/>
        </w:rPr>
        <w:t>2x.1 Muestra último estado conocido y notifica que hay demoras.</w:t>
      </w:r>
    </w:p>
    <w:p w:rsidRPr="008945BC" w:rsidR="00053902" w:rsidRDefault="00B8780D" w14:paraId="1698D08E" w14:textId="77777777">
      <w:pPr>
        <w:pStyle w:val="Listaconnmeros"/>
        <w:rPr>
          <w:lang w:val="es-CO"/>
        </w:rPr>
      </w:pPr>
      <w:r w:rsidRPr="008945BC">
        <w:rPr>
          <w:lang w:val="es-CO"/>
        </w:rPr>
        <w:t xml:space="preserve">2x.2 Intenta nueva sincronización en </w:t>
      </w:r>
      <w:proofErr w:type="spellStart"/>
      <w:r w:rsidRPr="008945BC">
        <w:rPr>
          <w:lang w:val="es-CO"/>
        </w:rPr>
        <w:t>background</w:t>
      </w:r>
      <w:proofErr w:type="spellEnd"/>
      <w:r w:rsidRPr="008945BC">
        <w:rPr>
          <w:lang w:val="es-CO"/>
        </w:rPr>
        <w:t>.</w:t>
      </w:r>
    </w:p>
    <w:p w:rsidR="00053902" w:rsidRDefault="00B8780D" w14:paraId="7F858F54" w14:textId="77777777">
      <w:r>
        <w:t>POSTCONDICIONES:</w:t>
      </w:r>
    </w:p>
    <w:p w:rsidRPr="008945BC" w:rsidR="00053902" w:rsidRDefault="00B8780D" w14:paraId="41D88F1D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usuario puede hacer seguimiento en tiempo real y recibir alertas.</w:t>
      </w:r>
    </w:p>
    <w:p w:rsidRPr="008945BC" w:rsidR="00053902" w:rsidRDefault="00053902" w14:paraId="2BF72048" w14:textId="77777777">
      <w:pPr>
        <w:rPr>
          <w:lang w:val="es-CO"/>
        </w:rPr>
      </w:pPr>
    </w:p>
    <w:p w:rsidR="00B8780D" w:rsidRDefault="00B8780D" w14:paraId="6EAB6506" w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s-CO"/>
        </w:rPr>
      </w:pPr>
      <w:r>
        <w:rPr>
          <w:lang w:val="es-CO"/>
        </w:rPr>
        <w:br w:type="page"/>
      </w:r>
    </w:p>
    <w:p w:rsidRPr="008945BC" w:rsidR="00053902" w:rsidRDefault="00B8780D" w14:paraId="429E2E57" w14:textId="21665A85">
      <w:pPr>
        <w:pStyle w:val="Ttulo2"/>
        <w:rPr>
          <w:lang w:val="es-CO"/>
        </w:rPr>
      </w:pPr>
      <w:r w:rsidRPr="008945BC">
        <w:rPr>
          <w:lang w:val="es-CO"/>
        </w:rPr>
        <w:lastRenderedPageBreak/>
        <w:t>CU-009: Atención y Soporte Automatizado (</w:t>
      </w:r>
      <w:proofErr w:type="spellStart"/>
      <w:r w:rsidRPr="008945BC">
        <w:rPr>
          <w:lang w:val="es-CO"/>
        </w:rPr>
        <w:t>Chatbot</w:t>
      </w:r>
      <w:proofErr w:type="spellEnd"/>
      <w:r w:rsidRPr="008945BC">
        <w:rPr>
          <w:lang w:val="es-CO"/>
        </w:rPr>
        <w:t>/FAQ)</w:t>
      </w:r>
    </w:p>
    <w:p w:rsidRPr="008945BC" w:rsidR="00053902" w:rsidRDefault="00B8780D" w14:paraId="4964A4AF" w14:textId="77777777">
      <w:pPr>
        <w:rPr>
          <w:lang w:val="es-CO"/>
        </w:rPr>
      </w:pPr>
      <w:r w:rsidRPr="008945BC">
        <w:rPr>
          <w:lang w:val="es-CO"/>
        </w:rPr>
        <w:t>ACTORES:</w:t>
      </w:r>
    </w:p>
    <w:p w:rsidRPr="008945BC" w:rsidR="00053902" w:rsidRDefault="00B8780D" w14:paraId="350EA8B0" w14:textId="77777777">
      <w:pPr>
        <w:rPr>
          <w:lang w:val="es-CO"/>
        </w:rPr>
      </w:pPr>
      <w:r w:rsidRPr="008945BC">
        <w:rPr>
          <w:lang w:val="es-CO"/>
        </w:rPr>
        <w:t>- Primario: Ciudadano</w:t>
      </w:r>
    </w:p>
    <w:p w:rsidRPr="008945BC" w:rsidR="00053902" w:rsidRDefault="00B8780D" w14:paraId="0E6A3CFC" w14:textId="77777777">
      <w:pPr>
        <w:rPr>
          <w:lang w:val="es-CO"/>
        </w:rPr>
      </w:pPr>
      <w:r w:rsidRPr="008945BC">
        <w:rPr>
          <w:lang w:val="es-CO"/>
        </w:rPr>
        <w:t>- Secundario: Operador Interno</w:t>
      </w:r>
    </w:p>
    <w:p w:rsidR="00053902" w:rsidRDefault="00B8780D" w14:paraId="1CB2493F" w14:textId="77777777">
      <w:r>
        <w:t>PRECONDICIONES:</w:t>
      </w:r>
    </w:p>
    <w:p w:rsidR="00053902" w:rsidRDefault="00B8780D" w14:paraId="7EB0A41D" w14:textId="77777777">
      <w:pPr>
        <w:pStyle w:val="Listaconvietas"/>
      </w:pPr>
      <w:r>
        <w:t>- Usuario autenticado o visitante.</w:t>
      </w:r>
    </w:p>
    <w:p w:rsidR="00053902" w:rsidRDefault="00B8780D" w14:paraId="5994EF82" w14:textId="77777777">
      <w:r>
        <w:t>FLUJO PRINCIPAL:</w:t>
      </w:r>
    </w:p>
    <w:p w:rsidRPr="008945BC" w:rsidR="00053902" w:rsidRDefault="00B8780D" w14:paraId="41B53B8C" w14:textId="77777777">
      <w:pPr>
        <w:pStyle w:val="Listaconnmeros"/>
        <w:rPr>
          <w:lang w:val="es-CO"/>
        </w:rPr>
      </w:pPr>
      <w:r w:rsidRPr="008945BC">
        <w:rPr>
          <w:lang w:val="es-CO"/>
        </w:rPr>
        <w:t xml:space="preserve">1. El usuario accede al </w:t>
      </w:r>
      <w:proofErr w:type="spellStart"/>
      <w:r w:rsidRPr="008945BC">
        <w:rPr>
          <w:lang w:val="es-CO"/>
        </w:rPr>
        <w:t>chatbot</w:t>
      </w:r>
      <w:proofErr w:type="spellEnd"/>
      <w:r w:rsidRPr="008945BC">
        <w:rPr>
          <w:lang w:val="es-CO"/>
        </w:rPr>
        <w:t>/FAQ desde la plataforma.</w:t>
      </w:r>
    </w:p>
    <w:p w:rsidRPr="008945BC" w:rsidR="00053902" w:rsidRDefault="00B8780D" w14:paraId="60BA4439" w14:textId="77777777">
      <w:pPr>
        <w:pStyle w:val="Listaconnmeros"/>
        <w:rPr>
          <w:lang w:val="es-CO"/>
        </w:rPr>
      </w:pPr>
      <w:r w:rsidRPr="008945BC">
        <w:rPr>
          <w:lang w:val="es-CO"/>
        </w:rPr>
        <w:t>2. Formula una consulta o selecciona una pregunta frecuente.</w:t>
      </w:r>
    </w:p>
    <w:p w:rsidRPr="008945BC" w:rsidR="00053902" w:rsidRDefault="00B8780D" w14:paraId="64D81ACB" w14:textId="77777777">
      <w:pPr>
        <w:pStyle w:val="Listaconnmeros"/>
        <w:rPr>
          <w:lang w:val="es-CO"/>
        </w:rPr>
      </w:pPr>
      <w:r w:rsidRPr="008945BC">
        <w:rPr>
          <w:lang w:val="es-CO"/>
        </w:rPr>
        <w:t>3. El sistema responde automáticamente o guía en la navegación.</w:t>
      </w:r>
    </w:p>
    <w:p w:rsidRPr="008945BC" w:rsidR="00053902" w:rsidRDefault="00B8780D" w14:paraId="5188C0A7" w14:textId="77777777">
      <w:pPr>
        <w:pStyle w:val="Listaconnmeros"/>
        <w:rPr>
          <w:lang w:val="es-CO"/>
        </w:rPr>
      </w:pPr>
      <w:r w:rsidRPr="008945BC">
        <w:rPr>
          <w:lang w:val="es-CO"/>
        </w:rPr>
        <w:t>4. Si la consulta es compleja, ofrece la opción de contactar un operador humano.</w:t>
      </w:r>
    </w:p>
    <w:p w:rsidRPr="008945BC" w:rsidR="00053902" w:rsidRDefault="00B8780D" w14:paraId="06539785" w14:textId="77777777">
      <w:pPr>
        <w:rPr>
          <w:lang w:val="es-CO"/>
        </w:rPr>
      </w:pPr>
      <w:r w:rsidRPr="008945BC">
        <w:rPr>
          <w:lang w:val="es-CO"/>
        </w:rPr>
        <w:t>FLUJOS ALTERNOS:</w:t>
      </w:r>
    </w:p>
    <w:p w:rsidRPr="008945BC" w:rsidR="00053902" w:rsidRDefault="00B8780D" w14:paraId="4FE87C6B" w14:textId="77777777">
      <w:pPr>
        <w:rPr>
          <w:lang w:val="es-CO"/>
        </w:rPr>
      </w:pPr>
      <w:r w:rsidRPr="008945BC">
        <w:rPr>
          <w:lang w:val="es-CO"/>
        </w:rPr>
        <w:t xml:space="preserve">2a.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el usuario solicita atención humana:</w:t>
      </w:r>
    </w:p>
    <w:p w:rsidRPr="008945BC" w:rsidR="00053902" w:rsidRDefault="00B8780D" w14:paraId="24F9EA11" w14:textId="77777777">
      <w:pPr>
        <w:pStyle w:val="Listaconnmeros"/>
        <w:rPr>
          <w:lang w:val="es-CO"/>
        </w:rPr>
      </w:pPr>
      <w:r w:rsidRPr="008945BC">
        <w:rPr>
          <w:lang w:val="es-CO"/>
        </w:rPr>
        <w:t>2a.1 El sistema canaliza la conversación a un operador interno.</w:t>
      </w:r>
    </w:p>
    <w:p w:rsidRPr="008945BC" w:rsidR="00053902" w:rsidRDefault="00B8780D" w14:paraId="229555CF" w14:textId="77777777">
      <w:pPr>
        <w:pStyle w:val="Listaconnmeros"/>
        <w:rPr>
          <w:lang w:val="es-CO"/>
        </w:rPr>
      </w:pPr>
      <w:r w:rsidRPr="008945BC">
        <w:rPr>
          <w:lang w:val="es-CO"/>
        </w:rPr>
        <w:t>2a.2 Mantiene el historial del chat.</w:t>
      </w:r>
    </w:p>
    <w:p w:rsidRPr="008945BC" w:rsidR="00053902" w:rsidRDefault="00B8780D" w14:paraId="5609B28D" w14:textId="77777777">
      <w:pPr>
        <w:rPr>
          <w:lang w:val="es-CO"/>
        </w:rPr>
      </w:pPr>
      <w:r w:rsidRPr="008945BC">
        <w:rPr>
          <w:lang w:val="es-CO"/>
        </w:rPr>
        <w:t>FLUJOS DE EXCEPCIÓN:</w:t>
      </w:r>
    </w:p>
    <w:p w:rsidRPr="008945BC" w:rsidR="00053902" w:rsidRDefault="00B8780D" w14:paraId="4D13A895" w14:textId="77777777">
      <w:pPr>
        <w:rPr>
          <w:lang w:val="es-CO"/>
        </w:rPr>
      </w:pPr>
      <w:r w:rsidRPr="008945BC">
        <w:rPr>
          <w:lang w:val="es-CO"/>
        </w:rPr>
        <w:t xml:space="preserve">3x.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el </w:t>
      </w:r>
      <w:proofErr w:type="spellStart"/>
      <w:r w:rsidRPr="008945BC">
        <w:rPr>
          <w:lang w:val="es-CO"/>
        </w:rPr>
        <w:t>chatbot</w:t>
      </w:r>
      <w:proofErr w:type="spellEnd"/>
      <w:r w:rsidRPr="008945BC">
        <w:rPr>
          <w:lang w:val="es-CO"/>
        </w:rPr>
        <w:t xml:space="preserve"> no puede responder:</w:t>
      </w:r>
    </w:p>
    <w:p w:rsidRPr="008945BC" w:rsidR="00053902" w:rsidRDefault="00B8780D" w14:paraId="06374269" w14:textId="77777777">
      <w:pPr>
        <w:pStyle w:val="Listaconnmeros"/>
        <w:rPr>
          <w:lang w:val="es-CO"/>
        </w:rPr>
      </w:pPr>
      <w:r w:rsidRPr="008945BC">
        <w:rPr>
          <w:lang w:val="es-CO"/>
        </w:rPr>
        <w:t>3x.1 Sugiere contacto por otro canal (</w:t>
      </w:r>
      <w:proofErr w:type="spellStart"/>
      <w:proofErr w:type="gramStart"/>
      <w:r w:rsidRPr="008945BC">
        <w:rPr>
          <w:lang w:val="es-CO"/>
        </w:rPr>
        <w:t>call</w:t>
      </w:r>
      <w:proofErr w:type="spellEnd"/>
      <w:r w:rsidRPr="008945BC">
        <w:rPr>
          <w:lang w:val="es-CO"/>
        </w:rPr>
        <w:t xml:space="preserve"> center</w:t>
      </w:r>
      <w:proofErr w:type="gramEnd"/>
      <w:r w:rsidRPr="008945BC">
        <w:rPr>
          <w:lang w:val="es-CO"/>
        </w:rPr>
        <w:t>, email).</w:t>
      </w:r>
    </w:p>
    <w:p w:rsidRPr="008945BC" w:rsidR="00053902" w:rsidRDefault="00B8780D" w14:paraId="10FB674D" w14:textId="77777777">
      <w:pPr>
        <w:pStyle w:val="Listaconnmeros"/>
        <w:rPr>
          <w:lang w:val="es-CO"/>
        </w:rPr>
      </w:pPr>
      <w:r w:rsidRPr="008945BC">
        <w:rPr>
          <w:lang w:val="es-CO"/>
        </w:rPr>
        <w:t>3x.2 Registra la pregunta para mejorar el conocimiento.</w:t>
      </w:r>
    </w:p>
    <w:p w:rsidR="00053902" w:rsidRDefault="00B8780D" w14:paraId="17B6AE72" w14:textId="77777777">
      <w:r>
        <w:t>POSTCONDICIONES:</w:t>
      </w:r>
    </w:p>
    <w:p w:rsidRPr="008945BC" w:rsidR="00053902" w:rsidRDefault="00B8780D" w14:paraId="564F0B1A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usuario recibe soporte inmediato o es redirigido a un canal adecuado.</w:t>
      </w:r>
    </w:p>
    <w:p w:rsidRPr="008945BC" w:rsidR="00053902" w:rsidRDefault="00053902" w14:paraId="3169CD6C" w14:textId="77777777">
      <w:pPr>
        <w:rPr>
          <w:lang w:val="es-CO"/>
        </w:rPr>
      </w:pPr>
    </w:p>
    <w:p w:rsidR="00B8780D" w:rsidRDefault="00B8780D" w14:paraId="45EE591D" w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s-CO"/>
        </w:rPr>
      </w:pPr>
      <w:r>
        <w:rPr>
          <w:lang w:val="es-CO"/>
        </w:rPr>
        <w:br w:type="page"/>
      </w:r>
    </w:p>
    <w:p w:rsidRPr="008945BC" w:rsidR="00053902" w:rsidRDefault="00B8780D" w14:paraId="42FA6E11" w14:textId="404F86AC">
      <w:pPr>
        <w:pStyle w:val="Ttulo2"/>
        <w:rPr>
          <w:lang w:val="es-CO"/>
        </w:rPr>
      </w:pPr>
      <w:r w:rsidRPr="008945BC">
        <w:rPr>
          <w:lang w:val="es-CO"/>
        </w:rPr>
        <w:lastRenderedPageBreak/>
        <w:t>CU-010: Administración de Roles y Permisos</w:t>
      </w:r>
    </w:p>
    <w:p w:rsidR="00053902" w:rsidRDefault="00B8780D" w14:paraId="1C5D671B" w14:textId="77777777">
      <w:r>
        <w:t>ACTORES:</w:t>
      </w:r>
    </w:p>
    <w:p w:rsidR="00053902" w:rsidRDefault="00B8780D" w14:paraId="464943FC" w14:textId="77777777">
      <w:r>
        <w:t>- Primario: Administrador</w:t>
      </w:r>
    </w:p>
    <w:p w:rsidR="00053902" w:rsidRDefault="00B8780D" w14:paraId="03C1F7D6" w14:textId="77777777">
      <w:r>
        <w:t>PRECONDICIONES:</w:t>
      </w:r>
    </w:p>
    <w:p w:rsidR="00053902" w:rsidRDefault="00B8780D" w14:paraId="434D85B0" w14:textId="77777777">
      <w:pPr>
        <w:pStyle w:val="Listaconvietas"/>
      </w:pPr>
      <w:r>
        <w:t>- Usuario autenticado como administrador.</w:t>
      </w:r>
    </w:p>
    <w:p w:rsidR="00053902" w:rsidRDefault="00B8780D" w14:paraId="100E8C94" w14:textId="77777777">
      <w:r>
        <w:t>FLUJO PRINCIPAL:</w:t>
      </w:r>
    </w:p>
    <w:p w:rsidRPr="008945BC" w:rsidR="00053902" w:rsidRDefault="00B8780D" w14:paraId="1933C2DD" w14:textId="77777777">
      <w:pPr>
        <w:pStyle w:val="Listaconnmeros"/>
        <w:rPr>
          <w:lang w:val="es-CO"/>
        </w:rPr>
      </w:pPr>
      <w:r w:rsidRPr="008945BC">
        <w:rPr>
          <w:lang w:val="es-CO"/>
        </w:rPr>
        <w:t>1. El administrador accede al módulo de roles/permisos.</w:t>
      </w:r>
    </w:p>
    <w:p w:rsidRPr="008945BC" w:rsidR="00053902" w:rsidRDefault="00B8780D" w14:paraId="71C75B7E" w14:textId="77777777">
      <w:pPr>
        <w:pStyle w:val="Listaconnmeros"/>
        <w:rPr>
          <w:lang w:val="es-CO"/>
        </w:rPr>
      </w:pPr>
      <w:r w:rsidRPr="008945BC">
        <w:rPr>
          <w:lang w:val="es-CO"/>
        </w:rPr>
        <w:t>2. Visualiza la lista de roles existentes.</w:t>
      </w:r>
    </w:p>
    <w:p w:rsidRPr="008945BC" w:rsidR="00053902" w:rsidRDefault="00B8780D" w14:paraId="080DEE5B" w14:textId="77777777">
      <w:pPr>
        <w:pStyle w:val="Listaconnmeros"/>
        <w:rPr>
          <w:lang w:val="es-CO"/>
        </w:rPr>
      </w:pPr>
      <w:r w:rsidRPr="008945BC">
        <w:rPr>
          <w:lang w:val="es-CO"/>
        </w:rPr>
        <w:t>3. Crea, edita o elimina roles/permisos.</w:t>
      </w:r>
    </w:p>
    <w:p w:rsidRPr="008945BC" w:rsidR="00053902" w:rsidRDefault="00B8780D" w14:paraId="197DDD05" w14:textId="77777777">
      <w:pPr>
        <w:pStyle w:val="Listaconnmeros"/>
        <w:rPr>
          <w:lang w:val="es-CO"/>
        </w:rPr>
      </w:pPr>
      <w:r w:rsidRPr="008945BC">
        <w:rPr>
          <w:lang w:val="es-CO"/>
        </w:rPr>
        <w:t>4. Asigna roles a usuarios o grupos.</w:t>
      </w:r>
    </w:p>
    <w:p w:rsidRPr="008945BC" w:rsidR="00053902" w:rsidRDefault="00B8780D" w14:paraId="0C94D8FE" w14:textId="77777777">
      <w:pPr>
        <w:rPr>
          <w:lang w:val="es-CO"/>
        </w:rPr>
      </w:pPr>
      <w:r w:rsidRPr="008945BC">
        <w:rPr>
          <w:lang w:val="es-CO"/>
        </w:rPr>
        <w:t>FLUJOS ALTERNOS:</w:t>
      </w:r>
    </w:p>
    <w:p w:rsidRPr="008945BC" w:rsidR="00053902" w:rsidRDefault="00B8780D" w14:paraId="45554963" w14:textId="77777777">
      <w:pPr>
        <w:rPr>
          <w:lang w:val="es-CO"/>
        </w:rPr>
      </w:pPr>
      <w:r w:rsidRPr="008945BC">
        <w:rPr>
          <w:lang w:val="es-CO"/>
        </w:rPr>
        <w:t xml:space="preserve">3a.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se requiere duplicar un rol existente:</w:t>
      </w:r>
    </w:p>
    <w:p w:rsidRPr="008945BC" w:rsidR="00053902" w:rsidRDefault="00B8780D" w14:paraId="73ED2EE2" w14:textId="77777777">
      <w:pPr>
        <w:pStyle w:val="Listaconnmeros"/>
        <w:rPr>
          <w:lang w:val="es-CO"/>
        </w:rPr>
      </w:pPr>
      <w:r w:rsidRPr="008945BC">
        <w:rPr>
          <w:lang w:val="es-CO"/>
        </w:rPr>
        <w:t>3a.1 El sistema permite copiar configuración y ajustarla.</w:t>
      </w:r>
    </w:p>
    <w:p w:rsidRPr="008945BC" w:rsidR="00053902" w:rsidRDefault="00B8780D" w14:paraId="6D2C7EB9" w14:textId="77777777">
      <w:pPr>
        <w:pStyle w:val="Listaconnmeros"/>
        <w:rPr>
          <w:lang w:val="es-CO"/>
        </w:rPr>
      </w:pPr>
      <w:r w:rsidRPr="008945BC">
        <w:rPr>
          <w:lang w:val="es-CO"/>
        </w:rPr>
        <w:t>3a.2 Continúa en el paso 4.</w:t>
      </w:r>
    </w:p>
    <w:p w:rsidRPr="008945BC" w:rsidR="00053902" w:rsidRDefault="00B8780D" w14:paraId="5F066B54" w14:textId="77777777">
      <w:pPr>
        <w:rPr>
          <w:lang w:val="es-CO"/>
        </w:rPr>
      </w:pPr>
      <w:r w:rsidRPr="008945BC">
        <w:rPr>
          <w:lang w:val="es-CO"/>
        </w:rPr>
        <w:t>FLUJOS DE EXCEPCIÓN:</w:t>
      </w:r>
    </w:p>
    <w:p w:rsidRPr="008945BC" w:rsidR="00053902" w:rsidRDefault="00B8780D" w14:paraId="1450538E" w14:textId="77777777">
      <w:pPr>
        <w:rPr>
          <w:lang w:val="es-CO"/>
        </w:rPr>
      </w:pPr>
      <w:r w:rsidRPr="008945BC">
        <w:rPr>
          <w:lang w:val="es-CO"/>
        </w:rPr>
        <w:t xml:space="preserve">4x.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un rol tiene permisos críticos:</w:t>
      </w:r>
    </w:p>
    <w:p w:rsidRPr="008945BC" w:rsidR="00053902" w:rsidRDefault="00B8780D" w14:paraId="68A2207C" w14:textId="77777777">
      <w:pPr>
        <w:pStyle w:val="Listaconnmeros"/>
        <w:rPr>
          <w:lang w:val="es-CO"/>
        </w:rPr>
      </w:pPr>
      <w:r w:rsidRPr="008945BC">
        <w:rPr>
          <w:lang w:val="es-CO"/>
        </w:rPr>
        <w:t>4x.1 El sistema solicita confirmación adicional antes de modificar/eliminar.</w:t>
      </w:r>
    </w:p>
    <w:p w:rsidRPr="008945BC" w:rsidR="00053902" w:rsidRDefault="00B8780D" w14:paraId="2EC53434" w14:textId="77777777">
      <w:pPr>
        <w:pStyle w:val="Listaconnmeros"/>
        <w:rPr>
          <w:lang w:val="es-CO"/>
        </w:rPr>
      </w:pPr>
      <w:r w:rsidRPr="008945BC">
        <w:rPr>
          <w:lang w:val="es-CO"/>
        </w:rPr>
        <w:t>4x.2 Registra la acción en auditoría.</w:t>
      </w:r>
    </w:p>
    <w:p w:rsidR="00053902" w:rsidRDefault="00B8780D" w14:paraId="5E706BBB" w14:textId="77777777">
      <w:r>
        <w:t>POSTCONDICIONES:</w:t>
      </w:r>
    </w:p>
    <w:p w:rsidRPr="008945BC" w:rsidR="00053902" w:rsidRDefault="00B8780D" w14:paraId="19E1D1A8" w14:textId="77777777">
      <w:pPr>
        <w:pStyle w:val="Listaconvietas"/>
        <w:rPr>
          <w:lang w:val="es-CO"/>
        </w:rPr>
      </w:pPr>
      <w:r w:rsidRPr="008945BC">
        <w:rPr>
          <w:lang w:val="es-CO"/>
        </w:rPr>
        <w:t>- Roles y permisos gestionados correctamente, con trazabilidad de cambios.</w:t>
      </w:r>
    </w:p>
    <w:p w:rsidRPr="008945BC" w:rsidR="00053902" w:rsidRDefault="00053902" w14:paraId="0734E304" w14:textId="77777777">
      <w:pPr>
        <w:rPr>
          <w:lang w:val="es-CO"/>
        </w:rPr>
      </w:pPr>
    </w:p>
    <w:p w:rsidR="00B8780D" w:rsidRDefault="00B8780D" w14:paraId="444BE34C" w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s-CO"/>
        </w:rPr>
      </w:pPr>
      <w:r>
        <w:rPr>
          <w:lang w:val="es-CO"/>
        </w:rPr>
        <w:br w:type="page"/>
      </w:r>
    </w:p>
    <w:p w:rsidRPr="008945BC" w:rsidR="00053902" w:rsidRDefault="00B8780D" w14:paraId="12F5C0C9" w14:textId="63DD8533">
      <w:pPr>
        <w:pStyle w:val="Ttulo2"/>
        <w:rPr>
          <w:lang w:val="es-CO"/>
        </w:rPr>
      </w:pPr>
      <w:r w:rsidRPr="008945BC">
        <w:rPr>
          <w:lang w:val="es-CO"/>
        </w:rPr>
        <w:lastRenderedPageBreak/>
        <w:t>CU-011: Monitoreo y Panel de Administración</w:t>
      </w:r>
    </w:p>
    <w:p w:rsidR="00053902" w:rsidRDefault="00B8780D" w14:paraId="78F19890" w14:textId="77777777">
      <w:r>
        <w:t>ACTORES:</w:t>
      </w:r>
    </w:p>
    <w:p w:rsidR="00053902" w:rsidRDefault="00B8780D" w14:paraId="6776B955" w14:textId="77777777">
      <w:r>
        <w:t>- Primario: Administrador</w:t>
      </w:r>
    </w:p>
    <w:p w:rsidR="00053902" w:rsidRDefault="00B8780D" w14:paraId="50B0D6CE" w14:textId="77777777">
      <w:r>
        <w:t>PRECONDICIONES:</w:t>
      </w:r>
    </w:p>
    <w:p w:rsidR="00053902" w:rsidRDefault="00B8780D" w14:paraId="2B2D9061" w14:textId="77777777">
      <w:pPr>
        <w:pStyle w:val="Listaconvietas"/>
      </w:pPr>
      <w:r>
        <w:t>- Usuario autenticado como administrador.</w:t>
      </w:r>
    </w:p>
    <w:p w:rsidR="00053902" w:rsidRDefault="00B8780D" w14:paraId="0E08902A" w14:textId="77777777">
      <w:r>
        <w:t>FLUJO PRINCIPAL:</w:t>
      </w:r>
    </w:p>
    <w:p w:rsidRPr="008945BC" w:rsidR="00053902" w:rsidRDefault="00B8780D" w14:paraId="798F5433" w14:textId="77777777">
      <w:pPr>
        <w:pStyle w:val="Listaconnmeros"/>
        <w:rPr>
          <w:lang w:val="es-CO"/>
        </w:rPr>
      </w:pPr>
      <w:r w:rsidRPr="008945BC">
        <w:rPr>
          <w:lang w:val="es-CO"/>
        </w:rPr>
        <w:t>1. El administrador ingresa al panel de administración.</w:t>
      </w:r>
    </w:p>
    <w:p w:rsidRPr="008945BC" w:rsidR="00053902" w:rsidRDefault="00B8780D" w14:paraId="0A9E2A88" w14:textId="77777777">
      <w:pPr>
        <w:pStyle w:val="Listaconnmeros"/>
        <w:rPr>
          <w:lang w:val="es-CO"/>
        </w:rPr>
      </w:pPr>
      <w:r w:rsidRPr="008945BC">
        <w:rPr>
          <w:lang w:val="es-CO"/>
        </w:rPr>
        <w:t>2. Visualiza métricas en tiempo real sobre uso, disponibilidad, incidencias y pagos.</w:t>
      </w:r>
    </w:p>
    <w:p w:rsidRPr="008945BC" w:rsidR="00053902" w:rsidRDefault="00B8780D" w14:paraId="70D25C93" w14:textId="77777777">
      <w:pPr>
        <w:pStyle w:val="Listaconnmeros"/>
        <w:rPr>
          <w:lang w:val="es-CO"/>
        </w:rPr>
      </w:pPr>
      <w:r w:rsidRPr="008945BC">
        <w:rPr>
          <w:lang w:val="es-CO"/>
        </w:rPr>
        <w:t>3. Puede generar reportes y exportar datos.</w:t>
      </w:r>
    </w:p>
    <w:p w:rsidRPr="008945BC" w:rsidR="00053902" w:rsidRDefault="00B8780D" w14:paraId="513663F2" w14:textId="77777777">
      <w:pPr>
        <w:pStyle w:val="Listaconnmeros"/>
        <w:rPr>
          <w:lang w:val="es-CO"/>
        </w:rPr>
      </w:pPr>
      <w:r w:rsidRPr="008945BC">
        <w:rPr>
          <w:lang w:val="es-CO"/>
        </w:rPr>
        <w:t>4. Recibe alertas ante incidentes críticos o caídas de sistemas.</w:t>
      </w:r>
    </w:p>
    <w:p w:rsidRPr="008945BC" w:rsidR="00053902" w:rsidRDefault="00B8780D" w14:paraId="2EA50E29" w14:textId="77777777">
      <w:pPr>
        <w:rPr>
          <w:lang w:val="es-CO"/>
        </w:rPr>
      </w:pPr>
      <w:r w:rsidRPr="008945BC">
        <w:rPr>
          <w:lang w:val="es-CO"/>
        </w:rPr>
        <w:t>FLUJOS ALTERNOS:</w:t>
      </w:r>
    </w:p>
    <w:p w:rsidRPr="008945BC" w:rsidR="00053902" w:rsidRDefault="00B8780D" w14:paraId="0D1D0D2B" w14:textId="77777777">
      <w:pPr>
        <w:rPr>
          <w:lang w:val="es-CO"/>
        </w:rPr>
      </w:pPr>
      <w:r w:rsidRPr="008945BC">
        <w:rPr>
          <w:lang w:val="es-CO"/>
        </w:rPr>
        <w:t xml:space="preserve">2a.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personaliza el panel:</w:t>
      </w:r>
    </w:p>
    <w:p w:rsidRPr="008945BC" w:rsidR="00053902" w:rsidRDefault="00B8780D" w14:paraId="2E8EEF08" w14:textId="77777777">
      <w:pPr>
        <w:pStyle w:val="Listaconnmeros"/>
        <w:rPr>
          <w:lang w:val="es-CO"/>
        </w:rPr>
      </w:pPr>
      <w:r w:rsidRPr="008945BC">
        <w:rPr>
          <w:lang w:val="es-CO"/>
        </w:rPr>
        <w:t>2a.1 El sistema guarda las preferencias de visualización.</w:t>
      </w:r>
    </w:p>
    <w:p w:rsidRPr="008945BC" w:rsidR="00053902" w:rsidRDefault="00B8780D" w14:paraId="3C74D987" w14:textId="77777777">
      <w:pPr>
        <w:pStyle w:val="Listaconnmeros"/>
        <w:rPr>
          <w:lang w:val="es-CO"/>
        </w:rPr>
      </w:pPr>
      <w:r w:rsidRPr="008945BC">
        <w:rPr>
          <w:lang w:val="es-CO"/>
        </w:rPr>
        <w:t>2a.2 Se aplican en la próxima sesión.</w:t>
      </w:r>
    </w:p>
    <w:p w:rsidRPr="008945BC" w:rsidR="00053902" w:rsidRDefault="00B8780D" w14:paraId="69C9DECA" w14:textId="77777777">
      <w:pPr>
        <w:rPr>
          <w:lang w:val="es-CO"/>
        </w:rPr>
      </w:pPr>
      <w:r w:rsidRPr="008945BC">
        <w:rPr>
          <w:lang w:val="es-CO"/>
        </w:rPr>
        <w:t>FLUJOS DE EXCEPCIÓN:</w:t>
      </w:r>
    </w:p>
    <w:p w:rsidRPr="008945BC" w:rsidR="00053902" w:rsidRDefault="00B8780D" w14:paraId="0074E7EB" w14:textId="77777777">
      <w:pPr>
        <w:rPr>
          <w:lang w:val="es-CO"/>
        </w:rPr>
      </w:pPr>
      <w:r w:rsidRPr="008945BC">
        <w:rPr>
          <w:lang w:val="es-CO"/>
        </w:rPr>
        <w:t xml:space="preserve">2x.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el sistema no puede recolectar métricas:</w:t>
      </w:r>
    </w:p>
    <w:p w:rsidRPr="008945BC" w:rsidR="00053902" w:rsidRDefault="00B8780D" w14:paraId="1FF1D181" w14:textId="77777777">
      <w:pPr>
        <w:pStyle w:val="Listaconnmeros"/>
        <w:rPr>
          <w:lang w:val="es-CO"/>
        </w:rPr>
      </w:pPr>
      <w:r w:rsidRPr="008945BC">
        <w:rPr>
          <w:lang w:val="es-CO"/>
        </w:rPr>
        <w:t>2x.1 Informa al administrador y sugiere revisión técnica.</w:t>
      </w:r>
    </w:p>
    <w:p w:rsidRPr="008945BC" w:rsidR="00053902" w:rsidRDefault="00B8780D" w14:paraId="1AFEFF02" w14:textId="77777777">
      <w:pPr>
        <w:pStyle w:val="Listaconnmeros"/>
        <w:rPr>
          <w:lang w:val="es-CO"/>
        </w:rPr>
      </w:pPr>
      <w:r w:rsidRPr="008945BC">
        <w:rPr>
          <w:lang w:val="es-CO"/>
        </w:rPr>
        <w:t>2x.2 Registra alerta y continúa con datos disponibles.</w:t>
      </w:r>
    </w:p>
    <w:p w:rsidR="00053902" w:rsidRDefault="00B8780D" w14:paraId="4389B719" w14:textId="77777777">
      <w:r>
        <w:t>POSTCONDICIONES:</w:t>
      </w:r>
    </w:p>
    <w:p w:rsidRPr="008945BC" w:rsidR="00053902" w:rsidRDefault="00B8780D" w14:paraId="1542013B" w14:textId="77777777">
      <w:pPr>
        <w:pStyle w:val="Listaconvietas"/>
        <w:rPr>
          <w:lang w:val="es-CO"/>
        </w:rPr>
      </w:pPr>
      <w:r w:rsidRPr="008945BC">
        <w:rPr>
          <w:lang w:val="es-CO"/>
        </w:rPr>
        <w:t>- Administrador con información relevante para la gestión operacional.</w:t>
      </w:r>
    </w:p>
    <w:p w:rsidRPr="008945BC" w:rsidR="00053902" w:rsidRDefault="00053902" w14:paraId="2035E6A3" w14:textId="77777777">
      <w:pPr>
        <w:rPr>
          <w:lang w:val="es-CO"/>
        </w:rPr>
      </w:pPr>
    </w:p>
    <w:p w:rsidR="00B8780D" w:rsidRDefault="00B8780D" w14:paraId="0FBECA99" w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s-CO"/>
        </w:rPr>
      </w:pPr>
      <w:r>
        <w:rPr>
          <w:lang w:val="es-CO"/>
        </w:rPr>
        <w:br w:type="page"/>
      </w:r>
    </w:p>
    <w:p w:rsidRPr="008945BC" w:rsidR="00053902" w:rsidRDefault="00B8780D" w14:paraId="4EDDC984" w14:textId="2E5BB86C">
      <w:pPr>
        <w:pStyle w:val="Ttulo2"/>
        <w:rPr>
          <w:lang w:val="es-CO"/>
        </w:rPr>
      </w:pPr>
      <w:r w:rsidRPr="008945BC">
        <w:rPr>
          <w:lang w:val="es-CO"/>
        </w:rPr>
        <w:lastRenderedPageBreak/>
        <w:t>CU-012: Gestión de Solicitudes y Trámites Administrativos</w:t>
      </w:r>
    </w:p>
    <w:p w:rsidRPr="008945BC" w:rsidR="00053902" w:rsidRDefault="00B8780D" w14:paraId="2D889FAD" w14:textId="77777777">
      <w:pPr>
        <w:rPr>
          <w:lang w:val="es-CO"/>
        </w:rPr>
      </w:pPr>
      <w:r w:rsidRPr="008945BC">
        <w:rPr>
          <w:lang w:val="es-CO"/>
        </w:rPr>
        <w:t>ACTORES:</w:t>
      </w:r>
    </w:p>
    <w:p w:rsidRPr="008945BC" w:rsidR="00053902" w:rsidRDefault="00B8780D" w14:paraId="6D6277B4" w14:textId="77777777">
      <w:pPr>
        <w:rPr>
          <w:lang w:val="es-CO"/>
        </w:rPr>
      </w:pPr>
      <w:r w:rsidRPr="008945BC">
        <w:rPr>
          <w:lang w:val="es-CO"/>
        </w:rPr>
        <w:t>- Primario: Ciudadano</w:t>
      </w:r>
    </w:p>
    <w:p w:rsidRPr="008945BC" w:rsidR="00053902" w:rsidRDefault="00B8780D" w14:paraId="759715A5" w14:textId="77777777">
      <w:pPr>
        <w:rPr>
          <w:lang w:val="es-CO"/>
        </w:rPr>
      </w:pPr>
      <w:r w:rsidRPr="008945BC">
        <w:rPr>
          <w:lang w:val="es-CO"/>
        </w:rPr>
        <w:t>- Secundario: Operador Interno</w:t>
      </w:r>
    </w:p>
    <w:p w:rsidR="00053902" w:rsidRDefault="00B8780D" w14:paraId="40265274" w14:textId="77777777">
      <w:r>
        <w:t>PRECONDICIONES:</w:t>
      </w:r>
    </w:p>
    <w:p w:rsidR="00053902" w:rsidRDefault="00B8780D" w14:paraId="1935FB31" w14:textId="77777777">
      <w:pPr>
        <w:pStyle w:val="Listaconvietas"/>
      </w:pPr>
      <w:r>
        <w:t>- Usuario autenticado.</w:t>
      </w:r>
    </w:p>
    <w:p w:rsidR="00053902" w:rsidRDefault="00B8780D" w14:paraId="46F2527A" w14:textId="77777777">
      <w:r>
        <w:t>FLUJO PRINCIPAL:</w:t>
      </w:r>
    </w:p>
    <w:p w:rsidRPr="008945BC" w:rsidR="00053902" w:rsidRDefault="00B8780D" w14:paraId="5952FDB1" w14:textId="77777777">
      <w:pPr>
        <w:pStyle w:val="Listaconnmeros"/>
        <w:rPr>
          <w:lang w:val="es-CO"/>
        </w:rPr>
      </w:pPr>
      <w:r w:rsidRPr="008945BC">
        <w:rPr>
          <w:lang w:val="es-CO"/>
        </w:rPr>
        <w:t>1. El usuario accede a “Solicitudes y trámites”.</w:t>
      </w:r>
    </w:p>
    <w:p w:rsidRPr="008945BC" w:rsidR="00053902" w:rsidRDefault="00B8780D" w14:paraId="5FDB544D" w14:textId="77777777">
      <w:pPr>
        <w:pStyle w:val="Listaconnmeros"/>
        <w:rPr>
          <w:lang w:val="es-CO"/>
        </w:rPr>
      </w:pPr>
      <w:r w:rsidRPr="008945BC">
        <w:rPr>
          <w:lang w:val="es-CO"/>
        </w:rPr>
        <w:t>2. Selecciona el tipo de trámite y llena el formulario.</w:t>
      </w:r>
    </w:p>
    <w:p w:rsidRPr="008945BC" w:rsidR="00053902" w:rsidRDefault="00B8780D" w14:paraId="7C3E087A" w14:textId="77777777">
      <w:pPr>
        <w:pStyle w:val="Listaconnmeros"/>
        <w:rPr>
          <w:lang w:val="es-CO"/>
        </w:rPr>
      </w:pPr>
      <w:r w:rsidRPr="008945BC">
        <w:rPr>
          <w:lang w:val="es-CO"/>
        </w:rPr>
        <w:t>3. El sistema valida y registra la solicitud.</w:t>
      </w:r>
    </w:p>
    <w:p w:rsidRPr="008945BC" w:rsidR="00053902" w:rsidRDefault="00B8780D" w14:paraId="72D82FD8" w14:textId="77777777">
      <w:pPr>
        <w:pStyle w:val="Listaconnmeros"/>
        <w:rPr>
          <w:lang w:val="es-CO"/>
        </w:rPr>
      </w:pPr>
      <w:r w:rsidRPr="008945BC">
        <w:rPr>
          <w:lang w:val="es-CO"/>
        </w:rPr>
        <w:t>4. Asigna la solicitud al área interna correspondiente.</w:t>
      </w:r>
    </w:p>
    <w:p w:rsidRPr="008945BC" w:rsidR="00053902" w:rsidRDefault="00B8780D" w14:paraId="6AB077AA" w14:textId="77777777">
      <w:pPr>
        <w:pStyle w:val="Listaconnmeros"/>
        <w:rPr>
          <w:lang w:val="es-CO"/>
        </w:rPr>
      </w:pPr>
      <w:r w:rsidRPr="008945BC">
        <w:rPr>
          <w:lang w:val="es-CO"/>
        </w:rPr>
        <w:t>5. El usuario puede consultar el estado y recibe notificaciones de avances.</w:t>
      </w:r>
    </w:p>
    <w:p w:rsidRPr="008945BC" w:rsidR="00053902" w:rsidRDefault="00B8780D" w14:paraId="0EEB9AE3" w14:textId="77777777">
      <w:pPr>
        <w:rPr>
          <w:lang w:val="es-CO"/>
        </w:rPr>
      </w:pPr>
      <w:r w:rsidRPr="008945BC">
        <w:rPr>
          <w:lang w:val="es-CO"/>
        </w:rPr>
        <w:t>FLUJOS ALTERNOS:</w:t>
      </w:r>
    </w:p>
    <w:p w:rsidRPr="008945BC" w:rsidR="00053902" w:rsidRDefault="00B8780D" w14:paraId="7FA1C00A" w14:textId="77777777">
      <w:pPr>
        <w:rPr>
          <w:lang w:val="es-CO"/>
        </w:rPr>
      </w:pPr>
      <w:r w:rsidRPr="008945BC">
        <w:rPr>
          <w:lang w:val="es-CO"/>
        </w:rPr>
        <w:t xml:space="preserve">3a.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se requieren documentos adjuntos:</w:t>
      </w:r>
    </w:p>
    <w:p w:rsidRPr="008945BC" w:rsidR="00053902" w:rsidRDefault="00B8780D" w14:paraId="7B514E11" w14:textId="77777777">
      <w:pPr>
        <w:pStyle w:val="Listaconnmeros"/>
        <w:rPr>
          <w:lang w:val="es-CO"/>
        </w:rPr>
      </w:pPr>
      <w:r w:rsidRPr="008945BC">
        <w:rPr>
          <w:lang w:val="es-CO"/>
        </w:rPr>
        <w:t>3a.1 El sistema permite subir archivos en formatos permitidos.</w:t>
      </w:r>
    </w:p>
    <w:p w:rsidRPr="008945BC" w:rsidR="00053902" w:rsidRDefault="00B8780D" w14:paraId="792CEDEA" w14:textId="77777777">
      <w:pPr>
        <w:pStyle w:val="Listaconnmeros"/>
        <w:rPr>
          <w:lang w:val="es-CO"/>
        </w:rPr>
      </w:pPr>
      <w:r w:rsidRPr="008945BC">
        <w:rPr>
          <w:lang w:val="es-CO"/>
        </w:rPr>
        <w:t>3a.2 Valida tamaño y formato.</w:t>
      </w:r>
    </w:p>
    <w:p w:rsidRPr="008945BC" w:rsidR="00053902" w:rsidRDefault="00B8780D" w14:paraId="4BB02112" w14:textId="77777777">
      <w:pPr>
        <w:rPr>
          <w:lang w:val="es-CO"/>
        </w:rPr>
      </w:pPr>
      <w:r w:rsidRPr="008945BC">
        <w:rPr>
          <w:lang w:val="es-CO"/>
        </w:rPr>
        <w:t>FLUJOS DE EXCEPCIÓN:</w:t>
      </w:r>
    </w:p>
    <w:p w:rsidRPr="008945BC" w:rsidR="00053902" w:rsidRDefault="00B8780D" w14:paraId="3EF17B24" w14:textId="77777777">
      <w:pPr>
        <w:rPr>
          <w:lang w:val="es-CO"/>
        </w:rPr>
      </w:pPr>
      <w:r w:rsidRPr="008945BC">
        <w:rPr>
          <w:lang w:val="es-CO"/>
        </w:rPr>
        <w:t xml:space="preserve">3x.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la solicitud es incompleta:</w:t>
      </w:r>
    </w:p>
    <w:p w:rsidRPr="008945BC" w:rsidR="00053902" w:rsidRDefault="00B8780D" w14:paraId="510DF87B" w14:textId="77777777">
      <w:pPr>
        <w:pStyle w:val="Listaconnmeros"/>
        <w:rPr>
          <w:lang w:val="es-CO"/>
        </w:rPr>
      </w:pPr>
      <w:r w:rsidRPr="008945BC">
        <w:rPr>
          <w:lang w:val="es-CO"/>
        </w:rPr>
        <w:t>3x.1 El sistema solicita corrección antes de registrar.</w:t>
      </w:r>
    </w:p>
    <w:p w:rsidR="00053902" w:rsidRDefault="00B8780D" w14:paraId="20026FCF" w14:textId="77777777">
      <w:pPr>
        <w:pStyle w:val="Listaconnmeros"/>
      </w:pPr>
      <w:r>
        <w:t xml:space="preserve">3x.2 </w:t>
      </w:r>
      <w:proofErr w:type="spellStart"/>
      <w:r>
        <w:t>Retorna</w:t>
      </w:r>
      <w:proofErr w:type="spellEnd"/>
      <w:r>
        <w:t xml:space="preserve"> al paso 2.</w:t>
      </w:r>
    </w:p>
    <w:p w:rsidR="00053902" w:rsidRDefault="00B8780D" w14:paraId="18882BF9" w14:textId="77777777">
      <w:r>
        <w:t>POSTCONDICIONES:</w:t>
      </w:r>
    </w:p>
    <w:p w:rsidRPr="008945BC" w:rsidR="00053902" w:rsidRDefault="00B8780D" w14:paraId="3B0BA5C8" w14:textId="77777777">
      <w:pPr>
        <w:pStyle w:val="Listaconvietas"/>
        <w:rPr>
          <w:lang w:val="es-CO"/>
        </w:rPr>
      </w:pPr>
      <w:r w:rsidRPr="008945BC">
        <w:rPr>
          <w:lang w:val="es-CO"/>
        </w:rPr>
        <w:t>- Solicitud registrada, con seguimiento en línea y trazabilidad completa.</w:t>
      </w:r>
    </w:p>
    <w:p w:rsidRPr="008945BC" w:rsidR="00053902" w:rsidRDefault="00053902" w14:paraId="48E3B795" w14:textId="77777777">
      <w:pPr>
        <w:rPr>
          <w:lang w:val="es-CO"/>
        </w:rPr>
      </w:pPr>
    </w:p>
    <w:p w:rsidR="00B8780D" w:rsidRDefault="00B8780D" w14:paraId="30873498" w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s-CO"/>
        </w:rPr>
      </w:pPr>
      <w:r>
        <w:rPr>
          <w:lang w:val="es-CO"/>
        </w:rPr>
        <w:br w:type="page"/>
      </w:r>
    </w:p>
    <w:p w:rsidRPr="008945BC" w:rsidR="00053902" w:rsidRDefault="00B8780D" w14:paraId="6306A55F" w14:textId="256F0E60">
      <w:pPr>
        <w:pStyle w:val="Ttulo2"/>
        <w:rPr>
          <w:lang w:val="es-CO"/>
        </w:rPr>
      </w:pPr>
      <w:r w:rsidRPr="008945BC">
        <w:rPr>
          <w:lang w:val="es-CO"/>
        </w:rPr>
        <w:lastRenderedPageBreak/>
        <w:t>CU-013: Trazabilidad y Auditoría de Operaciones</w:t>
      </w:r>
    </w:p>
    <w:p w:rsidRPr="008945BC" w:rsidR="00053902" w:rsidRDefault="00B8780D" w14:paraId="110309FA" w14:textId="77777777">
      <w:pPr>
        <w:rPr>
          <w:lang w:val="es-CO"/>
        </w:rPr>
      </w:pPr>
      <w:r w:rsidRPr="008945BC">
        <w:rPr>
          <w:lang w:val="es-CO"/>
        </w:rPr>
        <w:t>ACTORES:</w:t>
      </w:r>
    </w:p>
    <w:p w:rsidRPr="008945BC" w:rsidR="00053902" w:rsidRDefault="00B8780D" w14:paraId="3CA274D7" w14:textId="77777777">
      <w:pPr>
        <w:rPr>
          <w:lang w:val="es-CO"/>
        </w:rPr>
      </w:pPr>
      <w:r w:rsidRPr="008945BC">
        <w:rPr>
          <w:lang w:val="es-CO"/>
        </w:rPr>
        <w:t>- Primario: Administrador</w:t>
      </w:r>
    </w:p>
    <w:p w:rsidRPr="008945BC" w:rsidR="00053902" w:rsidRDefault="00B8780D" w14:paraId="3F693EB6" w14:textId="77777777">
      <w:pPr>
        <w:rPr>
          <w:lang w:val="es-CO"/>
        </w:rPr>
      </w:pPr>
      <w:r w:rsidRPr="008945BC">
        <w:rPr>
          <w:lang w:val="es-CO"/>
        </w:rPr>
        <w:t>- Secundario: Auditor</w:t>
      </w:r>
    </w:p>
    <w:p w:rsidRPr="008945BC" w:rsidR="00053902" w:rsidRDefault="00B8780D" w14:paraId="4397A774" w14:textId="77777777">
      <w:pPr>
        <w:rPr>
          <w:lang w:val="es-CO"/>
        </w:rPr>
      </w:pPr>
      <w:r w:rsidRPr="008945BC">
        <w:rPr>
          <w:lang w:val="es-CO"/>
        </w:rPr>
        <w:t>PRECONDICIONES:</w:t>
      </w:r>
    </w:p>
    <w:p w:rsidRPr="008945BC" w:rsidR="00053902" w:rsidRDefault="00B8780D" w14:paraId="2BFFF717" w14:textId="77777777">
      <w:pPr>
        <w:pStyle w:val="Listaconvietas"/>
        <w:rPr>
          <w:lang w:val="es-CO"/>
        </w:rPr>
      </w:pPr>
      <w:r w:rsidRPr="008945BC">
        <w:rPr>
          <w:lang w:val="es-CO"/>
        </w:rPr>
        <w:t>- Usuario autenticado con permisos especiales.</w:t>
      </w:r>
    </w:p>
    <w:p w:rsidR="00053902" w:rsidRDefault="00B8780D" w14:paraId="15B7010E" w14:textId="77777777">
      <w:r>
        <w:t>FLUJO PRINCIPAL:</w:t>
      </w:r>
    </w:p>
    <w:p w:rsidRPr="008945BC" w:rsidR="00053902" w:rsidRDefault="00B8780D" w14:paraId="28B02571" w14:textId="77777777">
      <w:pPr>
        <w:pStyle w:val="Listaconnmeros"/>
        <w:rPr>
          <w:lang w:val="es-CO"/>
        </w:rPr>
      </w:pPr>
      <w:r w:rsidRPr="008945BC">
        <w:rPr>
          <w:lang w:val="es-CO"/>
        </w:rPr>
        <w:t>1. El administrador/auditor accede al módulo de auditoría.</w:t>
      </w:r>
    </w:p>
    <w:p w:rsidRPr="008945BC" w:rsidR="00053902" w:rsidRDefault="00B8780D" w14:paraId="0899321A" w14:textId="77777777">
      <w:pPr>
        <w:pStyle w:val="Listaconnmeros"/>
        <w:rPr>
          <w:lang w:val="es-CO"/>
        </w:rPr>
      </w:pPr>
      <w:r w:rsidRPr="008945BC">
        <w:rPr>
          <w:lang w:val="es-CO"/>
        </w:rPr>
        <w:t>2. Consulta registros de operaciones críticas filtrando por usuario, fecha y tipo de operación.</w:t>
      </w:r>
    </w:p>
    <w:p w:rsidRPr="008945BC" w:rsidR="00053902" w:rsidRDefault="00B8780D" w14:paraId="7823BEF2" w14:textId="77777777">
      <w:pPr>
        <w:pStyle w:val="Listaconnmeros"/>
        <w:rPr>
          <w:lang w:val="es-CO"/>
        </w:rPr>
      </w:pPr>
      <w:r w:rsidRPr="008945BC">
        <w:rPr>
          <w:lang w:val="es-CO"/>
        </w:rPr>
        <w:t>3. Visualiza y exporta logs de auditoría.</w:t>
      </w:r>
    </w:p>
    <w:p w:rsidRPr="008945BC" w:rsidR="00053902" w:rsidRDefault="00B8780D" w14:paraId="0E615044" w14:textId="77777777">
      <w:pPr>
        <w:rPr>
          <w:lang w:val="es-CO"/>
        </w:rPr>
      </w:pPr>
      <w:r w:rsidRPr="008945BC">
        <w:rPr>
          <w:lang w:val="es-CO"/>
        </w:rPr>
        <w:t>FLUJOS ALTERNOS:</w:t>
      </w:r>
    </w:p>
    <w:p w:rsidRPr="008945BC" w:rsidR="00053902" w:rsidRDefault="00B8780D" w14:paraId="4650E80A" w14:textId="77777777">
      <w:pPr>
        <w:rPr>
          <w:lang w:val="es-CO"/>
        </w:rPr>
      </w:pPr>
      <w:r w:rsidRPr="008945BC">
        <w:rPr>
          <w:lang w:val="es-CO"/>
        </w:rPr>
        <w:t xml:space="preserve">2a.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requiere informes detallados:</w:t>
      </w:r>
    </w:p>
    <w:p w:rsidRPr="008945BC" w:rsidR="00053902" w:rsidRDefault="00B8780D" w14:paraId="28E2AF56" w14:textId="77777777">
      <w:pPr>
        <w:pStyle w:val="Listaconnmeros"/>
        <w:rPr>
          <w:lang w:val="es-CO"/>
        </w:rPr>
      </w:pPr>
      <w:r w:rsidRPr="008945BC">
        <w:rPr>
          <w:lang w:val="es-CO"/>
        </w:rPr>
        <w:t>2a.1 El sistema permite generar reportes personalizados.</w:t>
      </w:r>
    </w:p>
    <w:p w:rsidR="00053902" w:rsidRDefault="00B8780D" w14:paraId="1B6D38B5" w14:textId="77777777">
      <w:pPr>
        <w:pStyle w:val="Listaconnmeros"/>
      </w:pPr>
      <w:r>
        <w:t xml:space="preserve">2a.2 Guarda </w:t>
      </w:r>
      <w:proofErr w:type="spellStart"/>
      <w:r>
        <w:t>filtros</w:t>
      </w:r>
      <w:proofErr w:type="spellEnd"/>
      <w:r>
        <w:t xml:space="preserve"> </w:t>
      </w:r>
      <w:proofErr w:type="spellStart"/>
      <w:r>
        <w:t>predefinidos</w:t>
      </w:r>
      <w:proofErr w:type="spellEnd"/>
      <w:r>
        <w:t>.</w:t>
      </w:r>
    </w:p>
    <w:p w:rsidR="00053902" w:rsidRDefault="00B8780D" w14:paraId="48252FA6" w14:textId="77777777">
      <w:r>
        <w:t>FLUJOS DE EXCEPCIÓN:</w:t>
      </w:r>
    </w:p>
    <w:p w:rsidRPr="008945BC" w:rsidR="00053902" w:rsidRDefault="00B8780D" w14:paraId="55A1E079" w14:textId="77777777">
      <w:pPr>
        <w:rPr>
          <w:lang w:val="es-CO"/>
        </w:rPr>
      </w:pPr>
      <w:r w:rsidRPr="008945BC">
        <w:rPr>
          <w:lang w:val="es-CO"/>
        </w:rPr>
        <w:t xml:space="preserve">2x. Si </w:t>
      </w:r>
      <w:proofErr w:type="spellStart"/>
      <w:r w:rsidRPr="008945BC">
        <w:rPr>
          <w:lang w:val="es-CO"/>
        </w:rPr>
        <w:t>Si</w:t>
      </w:r>
      <w:proofErr w:type="spellEnd"/>
      <w:r w:rsidRPr="008945BC">
        <w:rPr>
          <w:lang w:val="es-CO"/>
        </w:rPr>
        <w:t xml:space="preserve"> el acceso no está autorizado:</w:t>
      </w:r>
    </w:p>
    <w:p w:rsidRPr="008945BC" w:rsidR="00053902" w:rsidRDefault="00B8780D" w14:paraId="3E2D74BF" w14:textId="77777777">
      <w:pPr>
        <w:pStyle w:val="Listaconnmeros"/>
        <w:rPr>
          <w:lang w:val="es-CO"/>
        </w:rPr>
      </w:pPr>
      <w:r w:rsidRPr="008945BC">
        <w:rPr>
          <w:lang w:val="es-CO"/>
        </w:rPr>
        <w:t>2x.1 El sistema bloquea el intento y registra la incidencia.</w:t>
      </w:r>
    </w:p>
    <w:p w:rsidRPr="008945BC" w:rsidR="00053902" w:rsidRDefault="00B8780D" w14:paraId="70E4A7B7" w14:textId="77777777">
      <w:pPr>
        <w:pStyle w:val="Listaconnmeros"/>
        <w:rPr>
          <w:lang w:val="es-CO"/>
        </w:rPr>
      </w:pPr>
      <w:r w:rsidRPr="008945BC">
        <w:rPr>
          <w:lang w:val="es-CO"/>
        </w:rPr>
        <w:t>2x.2 Notifica al administrador de seguridad.</w:t>
      </w:r>
    </w:p>
    <w:p w:rsidR="00053902" w:rsidRDefault="00B8780D" w14:paraId="0F02F9A4" w14:textId="77777777">
      <w:r>
        <w:t>POSTCONDICIONES:</w:t>
      </w:r>
    </w:p>
    <w:p w:rsidRPr="008945BC" w:rsidR="00053902" w:rsidRDefault="00B8780D" w14:paraId="002FBA43" w14:textId="77777777">
      <w:pPr>
        <w:pStyle w:val="Listaconvietas"/>
        <w:rPr>
          <w:lang w:val="es-CO"/>
        </w:rPr>
      </w:pPr>
      <w:r w:rsidRPr="008945BC">
        <w:rPr>
          <w:lang w:val="es-CO"/>
        </w:rPr>
        <w:t>- Auditoría y trazabilidad asegurada conforme a normativas.</w:t>
      </w:r>
    </w:p>
    <w:p w:rsidRPr="008945BC" w:rsidR="00053902" w:rsidRDefault="00053902" w14:paraId="420939DD" w14:textId="77777777">
      <w:pPr>
        <w:rPr>
          <w:lang w:val="es-CO"/>
        </w:rPr>
      </w:pPr>
    </w:p>
    <w:p w:rsidRPr="008945BC" w:rsidR="00053902" w:rsidRDefault="00B8780D" w14:paraId="76FD9C7D" w14:textId="77777777">
      <w:pPr>
        <w:rPr>
          <w:lang w:val="es-CO"/>
        </w:rPr>
      </w:pPr>
      <w:r w:rsidRPr="008945BC">
        <w:rPr>
          <w:lang w:val="es-CO"/>
        </w:rPr>
        <w:br w:type="page"/>
      </w:r>
    </w:p>
    <w:p w:rsidRPr="008945BC" w:rsidR="00053902" w:rsidRDefault="00B8780D" w14:paraId="7A696164" w14:textId="77777777">
      <w:pPr>
        <w:pStyle w:val="Ttulo1"/>
        <w:rPr>
          <w:lang w:val="es-CO"/>
        </w:rPr>
      </w:pPr>
      <w:r w:rsidRPr="008945BC">
        <w:rPr>
          <w:lang w:val="es-CO"/>
        </w:rPr>
        <w:lastRenderedPageBreak/>
        <w:t>FASE 3: Épicas e Historias de Usuario</w:t>
      </w:r>
    </w:p>
    <w:p w:rsidRPr="008945BC" w:rsidR="00053902" w:rsidRDefault="00B8780D" w14:paraId="37CA2E71" w14:textId="77777777">
      <w:pPr>
        <w:pStyle w:val="Ttulo2"/>
        <w:rPr>
          <w:lang w:val="es-CO"/>
        </w:rPr>
      </w:pPr>
      <w:r w:rsidRPr="008945BC">
        <w:rPr>
          <w:lang w:val="es-CO"/>
        </w:rPr>
        <w:t>ÉPICA 1: Consulta y Gestión de Saldos y Pagos</w:t>
      </w:r>
    </w:p>
    <w:p w:rsidRPr="008945BC" w:rsidR="00053902" w:rsidRDefault="00B8780D" w14:paraId="62647B4B" w14:textId="77777777">
      <w:pPr>
        <w:rPr>
          <w:lang w:val="es-CO"/>
        </w:rPr>
      </w:pPr>
      <w:r w:rsidRPr="008945BC">
        <w:rPr>
          <w:lang w:val="es-CO"/>
        </w:rPr>
        <w:t>Descripción: Como ciudadano, quiero consultar mis saldos y realizar pagos de todos mis servicios desde una única plataforma digital, para gestionar fácilmente mis obligaciones y evitar retrasos o recargos.</w:t>
      </w:r>
    </w:p>
    <w:p w:rsidRPr="008945BC" w:rsidR="00053902" w:rsidRDefault="00B8780D" w14:paraId="43DAC8B5" w14:textId="77777777">
      <w:pPr>
        <w:rPr>
          <w:lang w:val="es-CO"/>
        </w:rPr>
      </w:pPr>
      <w:r w:rsidRPr="008945BC">
        <w:rPr>
          <w:lang w:val="es-CO"/>
        </w:rPr>
        <w:t xml:space="preserve">Valor de negocio: Reduce la carga del </w:t>
      </w:r>
      <w:proofErr w:type="spellStart"/>
      <w:proofErr w:type="gramStart"/>
      <w:r w:rsidRPr="008945BC">
        <w:rPr>
          <w:lang w:val="es-CO"/>
        </w:rPr>
        <w:t>call</w:t>
      </w:r>
      <w:proofErr w:type="spellEnd"/>
      <w:r w:rsidRPr="008945BC">
        <w:rPr>
          <w:lang w:val="es-CO"/>
        </w:rPr>
        <w:t xml:space="preserve"> center</w:t>
      </w:r>
      <w:proofErr w:type="gramEnd"/>
      <w:r w:rsidRPr="008945BC">
        <w:rPr>
          <w:lang w:val="es-CO"/>
        </w:rPr>
        <w:t>, aumenta satisfacción del cliente y facilita la recaudación.</w:t>
      </w:r>
    </w:p>
    <w:p w:rsidRPr="008945BC" w:rsidR="00053902" w:rsidRDefault="00B8780D" w14:paraId="3B52A723" w14:textId="77777777">
      <w:pPr>
        <w:rPr>
          <w:lang w:val="es-CO"/>
        </w:rPr>
      </w:pPr>
      <w:r w:rsidRPr="008945BC">
        <w:rPr>
          <w:lang w:val="es-CO"/>
        </w:rPr>
        <w:t>Criterios de aceptación de la épica:</w:t>
      </w:r>
    </w:p>
    <w:p w:rsidRPr="008945BC" w:rsidR="00053902" w:rsidRDefault="00B8780D" w14:paraId="6CE2CC51" w14:textId="77777777">
      <w:pPr>
        <w:pStyle w:val="Listaconvietas"/>
        <w:rPr>
          <w:lang w:val="es-CO"/>
        </w:rPr>
      </w:pPr>
      <w:r w:rsidRPr="008945BC">
        <w:rPr>
          <w:lang w:val="es-CO"/>
        </w:rPr>
        <w:t>- La consulta de saldos debe ser unificada, confiable y disponible 24/7.</w:t>
      </w:r>
    </w:p>
    <w:p w:rsidRPr="008945BC" w:rsidR="00053902" w:rsidRDefault="00B8780D" w14:paraId="53C54120" w14:textId="77777777">
      <w:pPr>
        <w:pStyle w:val="Listaconvietas"/>
        <w:rPr>
          <w:lang w:val="es-CO"/>
        </w:rPr>
      </w:pPr>
      <w:r w:rsidRPr="008945BC">
        <w:rPr>
          <w:lang w:val="es-CO"/>
        </w:rPr>
        <w:t>- Los pagos deben procesarse en línea y reflejarse en los sistemas legados rápidamente.</w:t>
      </w:r>
    </w:p>
    <w:p w:rsidRPr="008945BC" w:rsidR="00053902" w:rsidRDefault="00B8780D" w14:paraId="516052A6" w14:textId="77777777">
      <w:pPr>
        <w:rPr>
          <w:lang w:val="es-CO"/>
        </w:rPr>
      </w:pPr>
      <w:r w:rsidRPr="008945BC">
        <w:rPr>
          <w:lang w:val="es-CO"/>
        </w:rPr>
        <w:t>Estimación: XL (13+ SP)</w:t>
      </w:r>
    </w:p>
    <w:p w:rsidRPr="008945BC" w:rsidR="00053902" w:rsidRDefault="00B8780D" w14:paraId="774F84F7" w14:textId="77777777">
      <w:pPr>
        <w:rPr>
          <w:lang w:val="es-CO"/>
        </w:rPr>
      </w:pPr>
      <w:r w:rsidRPr="008945BC">
        <w:rPr>
          <w:lang w:val="es-CO"/>
        </w:rPr>
        <w:t>Prioridad: 1 (</w:t>
      </w:r>
      <w:proofErr w:type="spellStart"/>
      <w:r w:rsidRPr="008945BC">
        <w:rPr>
          <w:lang w:val="es-CO"/>
        </w:rPr>
        <w:t>Must</w:t>
      </w:r>
      <w:proofErr w:type="spellEnd"/>
      <w:r w:rsidRPr="008945BC">
        <w:rPr>
          <w:lang w:val="es-CO"/>
        </w:rPr>
        <w:t xml:space="preserve"> </w:t>
      </w:r>
      <w:proofErr w:type="spellStart"/>
      <w:r w:rsidRPr="008945BC">
        <w:rPr>
          <w:lang w:val="es-CO"/>
        </w:rPr>
        <w:t>Have</w:t>
      </w:r>
      <w:proofErr w:type="spellEnd"/>
      <w:r w:rsidRPr="008945BC">
        <w:rPr>
          <w:lang w:val="es-CO"/>
        </w:rPr>
        <w:t>)</w:t>
      </w:r>
    </w:p>
    <w:p w:rsidRPr="008945BC" w:rsidR="00053902" w:rsidRDefault="00053902" w14:paraId="40ACEFB1" w14:textId="77777777">
      <w:pPr>
        <w:rPr>
          <w:lang w:val="es-CO"/>
        </w:rPr>
      </w:pPr>
    </w:p>
    <w:p w:rsidRPr="008945BC" w:rsidR="00053902" w:rsidRDefault="00B8780D" w14:paraId="45742BCC" w14:textId="77777777">
      <w:pPr>
        <w:pStyle w:val="Ttulo2"/>
        <w:rPr>
          <w:lang w:val="es-CO"/>
        </w:rPr>
      </w:pPr>
      <w:r w:rsidRPr="008945BC">
        <w:rPr>
          <w:lang w:val="es-CO"/>
        </w:rPr>
        <w:t>ÉPICA 2: Experiencia Digital Integral y Personalización</w:t>
      </w:r>
    </w:p>
    <w:p w:rsidRPr="008945BC" w:rsidR="00053902" w:rsidRDefault="00B8780D" w14:paraId="14C10A6D" w14:textId="77777777">
      <w:pPr>
        <w:rPr>
          <w:lang w:val="es-CO"/>
        </w:rPr>
      </w:pPr>
      <w:r w:rsidRPr="008945BC">
        <w:rPr>
          <w:lang w:val="es-CO"/>
        </w:rPr>
        <w:t xml:space="preserve">Descripción: Como ciudadano, quiero gestionar mi perfil, preferencias, notificaciones y consultar mi historial de consumo, para tener control total sobre mi información y cómo interactúo con </w:t>
      </w:r>
      <w:proofErr w:type="spellStart"/>
      <w:r w:rsidRPr="008945BC">
        <w:rPr>
          <w:lang w:val="es-CO"/>
        </w:rPr>
        <w:t>ServiCiudad</w:t>
      </w:r>
      <w:proofErr w:type="spellEnd"/>
      <w:r w:rsidRPr="008945BC">
        <w:rPr>
          <w:lang w:val="es-CO"/>
        </w:rPr>
        <w:t>.</w:t>
      </w:r>
    </w:p>
    <w:p w:rsidRPr="008945BC" w:rsidR="00053902" w:rsidRDefault="00B8780D" w14:paraId="4CB9BEDB" w14:textId="77777777">
      <w:pPr>
        <w:rPr>
          <w:lang w:val="es-CO"/>
        </w:rPr>
      </w:pPr>
      <w:r w:rsidRPr="008945BC">
        <w:rPr>
          <w:lang w:val="es-CO"/>
        </w:rPr>
        <w:t>Valor de negocio: Mejora la percepción de transparencia y empoderamiento del usuario.</w:t>
      </w:r>
    </w:p>
    <w:p w:rsidRPr="008945BC" w:rsidR="00053902" w:rsidRDefault="00B8780D" w14:paraId="0CDBA770" w14:textId="77777777">
      <w:pPr>
        <w:rPr>
          <w:lang w:val="es-CO"/>
        </w:rPr>
      </w:pPr>
      <w:r w:rsidRPr="008945BC">
        <w:rPr>
          <w:lang w:val="es-CO"/>
        </w:rPr>
        <w:t>Criterios de aceptación de la épica:</w:t>
      </w:r>
    </w:p>
    <w:p w:rsidRPr="008945BC" w:rsidR="00053902" w:rsidRDefault="00B8780D" w14:paraId="61B318ED" w14:textId="77777777">
      <w:pPr>
        <w:pStyle w:val="Listaconvietas"/>
        <w:rPr>
          <w:lang w:val="es-CO"/>
        </w:rPr>
      </w:pPr>
      <w:r w:rsidRPr="008945BC">
        <w:rPr>
          <w:lang w:val="es-CO"/>
        </w:rPr>
        <w:t>- Los usuarios pueden editar sus datos, cambiar contraseña y personalizar notificaciones.</w:t>
      </w:r>
    </w:p>
    <w:p w:rsidRPr="008945BC" w:rsidR="00053902" w:rsidRDefault="00B8780D" w14:paraId="2ED02081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historial de consumo y pagos está siempre disponible y descargable.</w:t>
      </w:r>
    </w:p>
    <w:p w:rsidR="00053902" w:rsidRDefault="00B8780D" w14:paraId="017BB7A1" w14:textId="77777777">
      <w:proofErr w:type="spellStart"/>
      <w:r>
        <w:t>Estimación</w:t>
      </w:r>
      <w:proofErr w:type="spellEnd"/>
      <w:r>
        <w:t>: L (8–13 SP)</w:t>
      </w:r>
    </w:p>
    <w:p w:rsidR="00053902" w:rsidRDefault="00B8780D" w14:paraId="024048E6" w14:textId="77777777">
      <w:r>
        <w:t>Prioridad: 2 (Should Have)</w:t>
      </w:r>
    </w:p>
    <w:p w:rsidR="00053902" w:rsidRDefault="00053902" w14:paraId="773955E0" w14:textId="77777777"/>
    <w:p w:rsidR="00B8780D" w:rsidRDefault="00B8780D" w14:paraId="771C5182" w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s-CO"/>
        </w:rPr>
      </w:pPr>
      <w:r>
        <w:rPr>
          <w:lang w:val="es-CO"/>
        </w:rPr>
        <w:br w:type="page"/>
      </w:r>
    </w:p>
    <w:p w:rsidRPr="008945BC" w:rsidR="00053902" w:rsidRDefault="00B8780D" w14:paraId="6DA07229" w14:textId="4DF97C24">
      <w:pPr>
        <w:pStyle w:val="Ttulo2"/>
        <w:rPr>
          <w:lang w:val="es-CO"/>
        </w:rPr>
      </w:pPr>
      <w:r w:rsidRPr="008945BC">
        <w:rPr>
          <w:lang w:val="es-CO"/>
        </w:rPr>
        <w:lastRenderedPageBreak/>
        <w:t>ÉPICA 3: Soporte, Reportes y Trámites en Línea</w:t>
      </w:r>
    </w:p>
    <w:p w:rsidRPr="008945BC" w:rsidR="00053902" w:rsidRDefault="00B8780D" w14:paraId="3F488342" w14:textId="77777777">
      <w:pPr>
        <w:rPr>
          <w:lang w:val="es-CO"/>
        </w:rPr>
      </w:pPr>
      <w:r w:rsidRPr="008945BC">
        <w:rPr>
          <w:lang w:val="es-CO"/>
        </w:rPr>
        <w:t>Descripción: Como ciudadano, quiero reportar incidencias y gestionar trámites administrativos desde la plataforma, para recibir soluciones rápidas y transparentes, sin filas ni llamadas innecesarias.</w:t>
      </w:r>
    </w:p>
    <w:p w:rsidRPr="008945BC" w:rsidR="00053902" w:rsidRDefault="00B8780D" w14:paraId="5BE05843" w14:textId="77777777">
      <w:pPr>
        <w:rPr>
          <w:lang w:val="es-CO"/>
        </w:rPr>
      </w:pPr>
      <w:r w:rsidRPr="008945BC">
        <w:rPr>
          <w:lang w:val="es-CO"/>
        </w:rPr>
        <w:t xml:space="preserve">Valor de negocio: Descongestiona oficinas físicas y </w:t>
      </w:r>
      <w:proofErr w:type="spellStart"/>
      <w:proofErr w:type="gramStart"/>
      <w:r w:rsidRPr="008945BC">
        <w:rPr>
          <w:lang w:val="es-CO"/>
        </w:rPr>
        <w:t>call</w:t>
      </w:r>
      <w:proofErr w:type="spellEnd"/>
      <w:r w:rsidRPr="008945BC">
        <w:rPr>
          <w:lang w:val="es-CO"/>
        </w:rPr>
        <w:t xml:space="preserve"> center</w:t>
      </w:r>
      <w:proofErr w:type="gramEnd"/>
      <w:r w:rsidRPr="008945BC">
        <w:rPr>
          <w:lang w:val="es-CO"/>
        </w:rPr>
        <w:t>, mejora la trazabilidad y la atención ciudadana.</w:t>
      </w:r>
    </w:p>
    <w:p w:rsidRPr="008945BC" w:rsidR="00053902" w:rsidRDefault="00B8780D" w14:paraId="48A6E1A6" w14:textId="77777777">
      <w:pPr>
        <w:rPr>
          <w:lang w:val="es-CO"/>
        </w:rPr>
      </w:pPr>
      <w:r w:rsidRPr="008945BC">
        <w:rPr>
          <w:lang w:val="es-CO"/>
        </w:rPr>
        <w:t>Criterios de aceptación de la épica:</w:t>
      </w:r>
    </w:p>
    <w:p w:rsidRPr="008945BC" w:rsidR="00053902" w:rsidRDefault="00B8780D" w14:paraId="452B78F1" w14:textId="77777777">
      <w:pPr>
        <w:pStyle w:val="Listaconvietas"/>
        <w:rPr>
          <w:lang w:val="es-CO"/>
        </w:rPr>
      </w:pPr>
      <w:r w:rsidRPr="008945BC">
        <w:rPr>
          <w:lang w:val="es-CO"/>
        </w:rPr>
        <w:t xml:space="preserve">- El usuario puede reportar problemas, recibir </w:t>
      </w:r>
      <w:proofErr w:type="gramStart"/>
      <w:r w:rsidRPr="008945BC">
        <w:rPr>
          <w:lang w:val="es-CO"/>
        </w:rPr>
        <w:t>tickets</w:t>
      </w:r>
      <w:proofErr w:type="gramEnd"/>
      <w:r w:rsidRPr="008945BC">
        <w:rPr>
          <w:lang w:val="es-CO"/>
        </w:rPr>
        <w:t>, y hacer seguimiento a sus solicitudes.</w:t>
      </w:r>
    </w:p>
    <w:p w:rsidRPr="008945BC" w:rsidR="00053902" w:rsidRDefault="00B8780D" w14:paraId="2FCB9503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Existe integración con áreas internas para gestionar y resolver solicitudes.</w:t>
      </w:r>
    </w:p>
    <w:p w:rsidR="00053902" w:rsidRDefault="00B8780D" w14:paraId="3020574D" w14:textId="77777777">
      <w:proofErr w:type="spellStart"/>
      <w:r>
        <w:t>Estimación</w:t>
      </w:r>
      <w:proofErr w:type="spellEnd"/>
      <w:r>
        <w:t>: L (8–13 SP)</w:t>
      </w:r>
    </w:p>
    <w:p w:rsidR="00053902" w:rsidRDefault="00B8780D" w14:paraId="63C1FC30" w14:textId="77777777">
      <w:r>
        <w:t>Prioridad: 2 (Should Have)</w:t>
      </w:r>
    </w:p>
    <w:p w:rsidR="00053902" w:rsidRDefault="00053902" w14:paraId="23F4A7C3" w14:textId="77777777"/>
    <w:p w:rsidRPr="008945BC" w:rsidR="00053902" w:rsidRDefault="00B8780D" w14:paraId="7BD4B403" w14:textId="77777777">
      <w:pPr>
        <w:pStyle w:val="Ttulo2"/>
        <w:rPr>
          <w:lang w:val="es-CO"/>
        </w:rPr>
      </w:pPr>
      <w:r w:rsidRPr="008945BC">
        <w:rPr>
          <w:lang w:val="es-CO"/>
        </w:rPr>
        <w:t>ÉPICA 4: Integración y Resiliencia con Sistemas Legados</w:t>
      </w:r>
    </w:p>
    <w:p w:rsidRPr="008945BC" w:rsidR="00053902" w:rsidRDefault="00B8780D" w14:paraId="2A0ABE91" w14:textId="77777777">
      <w:pPr>
        <w:rPr>
          <w:lang w:val="es-CO"/>
        </w:rPr>
      </w:pPr>
      <w:r w:rsidRPr="008945BC">
        <w:rPr>
          <w:lang w:val="es-CO"/>
        </w:rPr>
        <w:t>Descripción: Como operador/administrador, quiero que la plataforma interactúe de forma transparente y segura con los sistemas legados, para asegurar la continuidad y disponibilidad de la información, aun ante fallas o mantenimientos.</w:t>
      </w:r>
    </w:p>
    <w:p w:rsidRPr="008945BC" w:rsidR="00053902" w:rsidRDefault="00B8780D" w14:paraId="793D94AB" w14:textId="77777777">
      <w:pPr>
        <w:rPr>
          <w:lang w:val="es-CO"/>
        </w:rPr>
      </w:pPr>
      <w:r w:rsidRPr="008945BC">
        <w:rPr>
          <w:lang w:val="es-CO"/>
        </w:rPr>
        <w:t>Valor de negocio: Evita la caída del sistema completo ante indisponibilidad de legados y permite evolución incremental.</w:t>
      </w:r>
    </w:p>
    <w:p w:rsidRPr="008945BC" w:rsidR="00053902" w:rsidRDefault="00B8780D" w14:paraId="4A7D55B6" w14:textId="77777777">
      <w:pPr>
        <w:rPr>
          <w:lang w:val="es-CO"/>
        </w:rPr>
      </w:pPr>
      <w:r w:rsidRPr="008945BC">
        <w:rPr>
          <w:lang w:val="es-CO"/>
        </w:rPr>
        <w:t>Criterios de aceptación de la épica:</w:t>
      </w:r>
    </w:p>
    <w:p w:rsidRPr="008945BC" w:rsidR="00053902" w:rsidRDefault="00B8780D" w14:paraId="454E0F0B" w14:textId="77777777">
      <w:pPr>
        <w:pStyle w:val="Listaconvietas"/>
        <w:rPr>
          <w:lang w:val="es-CO"/>
        </w:rPr>
      </w:pPr>
      <w:r w:rsidRPr="008945BC">
        <w:rPr>
          <w:lang w:val="es-CO"/>
        </w:rPr>
        <w:t>- Capa de anticorrupción funcionando y resiliente.</w:t>
      </w:r>
    </w:p>
    <w:p w:rsidRPr="008945BC" w:rsidR="00053902" w:rsidRDefault="00B8780D" w14:paraId="5EA3F05C" w14:textId="77777777">
      <w:pPr>
        <w:pStyle w:val="Listaconvietas"/>
        <w:rPr>
          <w:lang w:val="es-CO"/>
        </w:rPr>
      </w:pPr>
      <w:r w:rsidRPr="008945BC">
        <w:rPr>
          <w:lang w:val="es-CO"/>
        </w:rPr>
        <w:t>- Tiempos de indisponibilidad gestionados y notificados al usuario.</w:t>
      </w:r>
    </w:p>
    <w:p w:rsidRPr="008945BC" w:rsidR="00053902" w:rsidRDefault="00B8780D" w14:paraId="5248F1AE" w14:textId="77777777">
      <w:pPr>
        <w:rPr>
          <w:lang w:val="es-CO"/>
        </w:rPr>
      </w:pPr>
      <w:r w:rsidRPr="008945BC">
        <w:rPr>
          <w:lang w:val="es-CO"/>
        </w:rPr>
        <w:t>Estimación: XL (13+ SP)</w:t>
      </w:r>
    </w:p>
    <w:p w:rsidRPr="008945BC" w:rsidR="00053902" w:rsidRDefault="00B8780D" w14:paraId="536C8E81" w14:textId="77777777">
      <w:pPr>
        <w:rPr>
          <w:lang w:val="es-CO"/>
        </w:rPr>
      </w:pPr>
      <w:r w:rsidRPr="008945BC">
        <w:rPr>
          <w:lang w:val="es-CO"/>
        </w:rPr>
        <w:t>Prioridad: 1 (</w:t>
      </w:r>
      <w:proofErr w:type="spellStart"/>
      <w:r w:rsidRPr="008945BC">
        <w:rPr>
          <w:lang w:val="es-CO"/>
        </w:rPr>
        <w:t>Must</w:t>
      </w:r>
      <w:proofErr w:type="spellEnd"/>
      <w:r w:rsidRPr="008945BC">
        <w:rPr>
          <w:lang w:val="es-CO"/>
        </w:rPr>
        <w:t xml:space="preserve"> </w:t>
      </w:r>
      <w:proofErr w:type="spellStart"/>
      <w:r w:rsidRPr="008945BC">
        <w:rPr>
          <w:lang w:val="es-CO"/>
        </w:rPr>
        <w:t>Have</w:t>
      </w:r>
      <w:proofErr w:type="spellEnd"/>
      <w:r w:rsidRPr="008945BC">
        <w:rPr>
          <w:lang w:val="es-CO"/>
        </w:rPr>
        <w:t>)</w:t>
      </w:r>
    </w:p>
    <w:p w:rsidRPr="008945BC" w:rsidR="00053902" w:rsidRDefault="00053902" w14:paraId="06A3D318" w14:textId="77777777">
      <w:pPr>
        <w:rPr>
          <w:lang w:val="es-CO"/>
        </w:rPr>
      </w:pPr>
    </w:p>
    <w:p w:rsidR="00B8780D" w:rsidRDefault="00B8780D" w14:paraId="22E444EA" w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s-CO"/>
        </w:rPr>
      </w:pPr>
      <w:r>
        <w:rPr>
          <w:lang w:val="es-CO"/>
        </w:rPr>
        <w:br w:type="page"/>
      </w:r>
    </w:p>
    <w:p w:rsidRPr="008945BC" w:rsidR="00053902" w:rsidRDefault="00B8780D" w14:paraId="55E5E63B" w14:textId="146FDFAA">
      <w:pPr>
        <w:pStyle w:val="Ttulo2"/>
        <w:rPr>
          <w:lang w:val="es-CO"/>
        </w:rPr>
      </w:pPr>
      <w:r w:rsidRPr="008945BC">
        <w:rPr>
          <w:lang w:val="es-CO"/>
        </w:rPr>
        <w:lastRenderedPageBreak/>
        <w:t>ÉPICA 5: Panel de Administración, Auditoría y Seguridad</w:t>
      </w:r>
    </w:p>
    <w:p w:rsidRPr="008945BC" w:rsidR="00053902" w:rsidRDefault="00B8780D" w14:paraId="6FBE4D35" w14:textId="77777777">
      <w:pPr>
        <w:rPr>
          <w:lang w:val="es-CO"/>
        </w:rPr>
      </w:pPr>
      <w:r w:rsidRPr="008945BC">
        <w:rPr>
          <w:lang w:val="es-CO"/>
        </w:rPr>
        <w:t>Descripción: Como administrador, quiero monitorear en tiempo real, auditar operaciones y gestionar roles y permisos, para garantizar la seguridad, trazabilidad y cumplimiento normativo.</w:t>
      </w:r>
    </w:p>
    <w:p w:rsidRPr="008945BC" w:rsidR="00053902" w:rsidRDefault="00B8780D" w14:paraId="72A4DA0B" w14:textId="77777777">
      <w:pPr>
        <w:rPr>
          <w:lang w:val="es-CO"/>
        </w:rPr>
      </w:pPr>
      <w:r w:rsidRPr="008945BC">
        <w:rPr>
          <w:lang w:val="es-CO"/>
        </w:rPr>
        <w:t>Valor de negocio: Facilita la gestión, la prevención de fraudes y el cumplimiento de normativas como ISO 27001.</w:t>
      </w:r>
    </w:p>
    <w:p w:rsidRPr="008945BC" w:rsidR="00053902" w:rsidRDefault="00B8780D" w14:paraId="394DD880" w14:textId="77777777">
      <w:pPr>
        <w:rPr>
          <w:lang w:val="es-CO"/>
        </w:rPr>
      </w:pPr>
      <w:r w:rsidRPr="008945BC">
        <w:rPr>
          <w:lang w:val="es-CO"/>
        </w:rPr>
        <w:t>Criterios de aceptación de la épica:</w:t>
      </w:r>
    </w:p>
    <w:p w:rsidRPr="008945BC" w:rsidR="00053902" w:rsidRDefault="00B8780D" w14:paraId="7A776DC1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El panel muestra métricas en tiempo real y permite exportar reportes.</w:t>
      </w:r>
    </w:p>
    <w:p w:rsidRPr="008945BC" w:rsidR="00053902" w:rsidRDefault="00B8780D" w14:paraId="52BA7B59" w14:textId="77777777">
      <w:pPr>
        <w:pStyle w:val="Listaconvietas"/>
        <w:rPr>
          <w:lang w:val="es-CO"/>
        </w:rPr>
      </w:pPr>
      <w:r w:rsidRPr="008945BC">
        <w:rPr>
          <w:lang w:val="es-CO"/>
        </w:rPr>
        <w:t>- Auditoría de operaciones crítica, roles y permisos totalmente gestionables.</w:t>
      </w:r>
    </w:p>
    <w:p w:rsidRPr="008945BC" w:rsidR="00053902" w:rsidRDefault="00B8780D" w14:paraId="571AF772" w14:textId="77777777">
      <w:pPr>
        <w:rPr>
          <w:lang w:val="es-CO"/>
        </w:rPr>
      </w:pPr>
      <w:r w:rsidRPr="008945BC">
        <w:rPr>
          <w:lang w:val="es-CO"/>
        </w:rPr>
        <w:t>Estimación: L (8–13 SP)</w:t>
      </w:r>
    </w:p>
    <w:p w:rsidRPr="008945BC" w:rsidR="00053902" w:rsidRDefault="00B8780D" w14:paraId="4093C2C1" w14:textId="77777777">
      <w:pPr>
        <w:rPr>
          <w:lang w:val="es-CO"/>
        </w:rPr>
      </w:pPr>
      <w:r w:rsidRPr="008945BC">
        <w:rPr>
          <w:lang w:val="es-CO"/>
        </w:rPr>
        <w:t>Prioridad: 1 (</w:t>
      </w:r>
      <w:proofErr w:type="spellStart"/>
      <w:r w:rsidRPr="008945BC">
        <w:rPr>
          <w:lang w:val="es-CO"/>
        </w:rPr>
        <w:t>Must</w:t>
      </w:r>
      <w:proofErr w:type="spellEnd"/>
      <w:r w:rsidRPr="008945BC">
        <w:rPr>
          <w:lang w:val="es-CO"/>
        </w:rPr>
        <w:t xml:space="preserve"> </w:t>
      </w:r>
      <w:proofErr w:type="spellStart"/>
      <w:r w:rsidRPr="008945BC">
        <w:rPr>
          <w:lang w:val="es-CO"/>
        </w:rPr>
        <w:t>Have</w:t>
      </w:r>
      <w:proofErr w:type="spellEnd"/>
      <w:r w:rsidRPr="008945BC">
        <w:rPr>
          <w:lang w:val="es-CO"/>
        </w:rPr>
        <w:t>)</w:t>
      </w:r>
    </w:p>
    <w:p w:rsidRPr="008945BC" w:rsidR="00053902" w:rsidRDefault="00053902" w14:paraId="7FA346FE" w14:textId="77777777">
      <w:pPr>
        <w:rPr>
          <w:lang w:val="es-CO"/>
        </w:rPr>
      </w:pPr>
    </w:p>
    <w:p w:rsidRPr="008945BC" w:rsidR="00053902" w:rsidRDefault="00B8780D" w14:paraId="35E77928" w14:textId="77777777">
      <w:pPr>
        <w:pStyle w:val="Ttulo3"/>
        <w:rPr>
          <w:lang w:val="es-CO"/>
        </w:rPr>
      </w:pPr>
      <w:r w:rsidRPr="008945BC">
        <w:rPr>
          <w:lang w:val="es-CO"/>
        </w:rPr>
        <w:t>HU-001 - Consulta de saldo unificado</w:t>
      </w:r>
    </w:p>
    <w:p w:rsidRPr="008945BC" w:rsidR="00053902" w:rsidRDefault="00B8780D" w14:paraId="0C1FC92E" w14:textId="77777777">
      <w:pPr>
        <w:rPr>
          <w:lang w:val="es-CO"/>
        </w:rPr>
      </w:pPr>
      <w:r w:rsidRPr="008945BC">
        <w:rPr>
          <w:lang w:val="es-CO"/>
        </w:rPr>
        <w:t>Como Ciudadano, quiero ver el saldo consolidado de todos mis servicios en un solo lugar, para conocer rápidamente cuánto debo pagar.</w:t>
      </w:r>
    </w:p>
    <w:p w:rsidR="00053902" w:rsidRDefault="00B8780D" w14:paraId="3A758E6D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:rsidRPr="008945BC" w:rsidR="00053902" w:rsidRDefault="00B8780D" w14:paraId="4AE5C596" w14:textId="77777777">
      <w:pPr>
        <w:pStyle w:val="Listaconvietas"/>
        <w:rPr>
          <w:lang w:val="es-CO"/>
        </w:rPr>
      </w:pPr>
      <w:r w:rsidRPr="008945BC">
        <w:rPr>
          <w:lang w:val="es-CO"/>
        </w:rPr>
        <w:t>- DADO QUE el usuario está autenticado</w:t>
      </w:r>
    </w:p>
    <w:p w:rsidRPr="008945BC" w:rsidR="00053902" w:rsidRDefault="00B8780D" w14:paraId="6BD9EB19" w14:textId="77777777">
      <w:pPr>
        <w:pStyle w:val="Listaconvietas"/>
        <w:rPr>
          <w:lang w:val="es-CO"/>
        </w:rPr>
      </w:pPr>
      <w:r w:rsidRPr="008945BC">
        <w:rPr>
          <w:lang w:val="es-CO"/>
        </w:rPr>
        <w:t>- CUANDO accede a la opción “Consultar saldo”</w:t>
      </w:r>
    </w:p>
    <w:p w:rsidRPr="008945BC" w:rsidR="00053902" w:rsidRDefault="00B8780D" w14:paraId="221D1598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ENTONCES el sistema muestra el saldo actualizado por cada servicio y el total.</w:t>
      </w:r>
    </w:p>
    <w:p w:rsidR="00053902" w:rsidRDefault="00B8780D" w14:paraId="50D23744" w14:textId="77777777">
      <w:proofErr w:type="spellStart"/>
      <w:r>
        <w:t>Definición</w:t>
      </w:r>
      <w:proofErr w:type="spellEnd"/>
      <w:r>
        <w:t xml:space="preserve"> de </w:t>
      </w:r>
      <w:proofErr w:type="spellStart"/>
      <w:r>
        <w:t>terminado</w:t>
      </w:r>
      <w:proofErr w:type="spellEnd"/>
      <w:r>
        <w:t>:</w:t>
      </w:r>
    </w:p>
    <w:p w:rsidR="00053902" w:rsidRDefault="00B8780D" w14:paraId="2B9F1DBF" w14:textId="77777777">
      <w:pPr>
        <w:pStyle w:val="Listaconvietas"/>
      </w:pPr>
      <w:r>
        <w:t>- [ ] Código implementado</w:t>
      </w:r>
    </w:p>
    <w:p w:rsidR="00053902" w:rsidRDefault="00B8780D" w14:paraId="1244ED66" w14:textId="77777777">
      <w:pPr>
        <w:pStyle w:val="Listaconvietas"/>
      </w:pPr>
      <w:r>
        <w:t>- [ ] Pruebas unitarias</w:t>
      </w:r>
    </w:p>
    <w:p w:rsidR="00053902" w:rsidRDefault="00B8780D" w14:paraId="795420B1" w14:textId="77777777">
      <w:pPr>
        <w:pStyle w:val="Listaconvietas"/>
      </w:pPr>
      <w:r>
        <w:t>- [ ] Pruebas de aceptación</w:t>
      </w:r>
    </w:p>
    <w:p w:rsidR="00053902" w:rsidRDefault="00B8780D" w14:paraId="2B7720CF" w14:textId="77777777">
      <w:pPr>
        <w:pStyle w:val="Listaconvietas"/>
      </w:pPr>
      <w:r>
        <w:t>- [ ] Documentación y manuales</w:t>
      </w:r>
    </w:p>
    <w:p w:rsidR="00053902" w:rsidRDefault="00B8780D" w14:paraId="14327E71" w14:textId="77777777">
      <w:r>
        <w:t>Estimación: 3 Story Points</w:t>
      </w:r>
    </w:p>
    <w:p w:rsidR="00053902" w:rsidRDefault="00B8780D" w14:paraId="70297556" w14:textId="77777777">
      <w:r>
        <w:t>Prioridad: 1 (Alta)</w:t>
      </w:r>
    </w:p>
    <w:p w:rsidR="00053902" w:rsidRDefault="00B8780D" w14:paraId="01875E9B" w14:textId="77777777">
      <w:r>
        <w:t>Dependencias: HU-002 (Autenticación)</w:t>
      </w:r>
    </w:p>
    <w:p w:rsidR="00053902" w:rsidRDefault="00053902" w14:paraId="41450540" w14:textId="77777777"/>
    <w:p w:rsidR="00B8780D" w:rsidRDefault="00B8780D" w14:paraId="3F48E1CE" w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lang w:val="es-CO"/>
        </w:rPr>
      </w:pPr>
      <w:r>
        <w:rPr>
          <w:lang w:val="es-CO"/>
        </w:rPr>
        <w:br w:type="page"/>
      </w:r>
    </w:p>
    <w:p w:rsidRPr="008945BC" w:rsidR="00053902" w:rsidRDefault="00B8780D" w14:paraId="0FE730C9" w14:textId="2A349BC7">
      <w:pPr>
        <w:pStyle w:val="Ttulo3"/>
        <w:rPr>
          <w:lang w:val="es-CO"/>
        </w:rPr>
      </w:pPr>
      <w:r w:rsidRPr="008945BC">
        <w:rPr>
          <w:lang w:val="es-CO"/>
        </w:rPr>
        <w:lastRenderedPageBreak/>
        <w:t>HU-002 - Pago en línea de servicios</w:t>
      </w:r>
    </w:p>
    <w:p w:rsidRPr="008945BC" w:rsidR="00053902" w:rsidRDefault="00B8780D" w14:paraId="3347475E" w14:textId="77777777">
      <w:pPr>
        <w:rPr>
          <w:lang w:val="es-CO"/>
        </w:rPr>
      </w:pPr>
      <w:r w:rsidRPr="008945BC">
        <w:rPr>
          <w:lang w:val="es-CO"/>
        </w:rPr>
        <w:t xml:space="preserve">Como Ciudadano, quiero pagar mis servicios en línea desde el portal o </w:t>
      </w:r>
      <w:proofErr w:type="gramStart"/>
      <w:r w:rsidRPr="008945BC">
        <w:rPr>
          <w:lang w:val="es-CO"/>
        </w:rPr>
        <w:t>app</w:t>
      </w:r>
      <w:proofErr w:type="gramEnd"/>
      <w:r w:rsidRPr="008945BC">
        <w:rPr>
          <w:lang w:val="es-CO"/>
        </w:rPr>
        <w:t xml:space="preserve"> móvil, para no tener que desplazarme ni hacer filas.</w:t>
      </w:r>
    </w:p>
    <w:p w:rsidR="00053902" w:rsidRDefault="00B8780D" w14:paraId="5089AB67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:rsidRPr="008945BC" w:rsidR="00053902" w:rsidRDefault="00B8780D" w14:paraId="4C81687B" w14:textId="77777777">
      <w:pPr>
        <w:pStyle w:val="Listaconvietas"/>
        <w:rPr>
          <w:lang w:val="es-CO"/>
        </w:rPr>
      </w:pPr>
      <w:r w:rsidRPr="008945BC">
        <w:rPr>
          <w:lang w:val="es-CO"/>
        </w:rPr>
        <w:t>- DADO QUE el usuario tiene saldo pendiente</w:t>
      </w:r>
    </w:p>
    <w:p w:rsidRPr="008945BC" w:rsidR="00053902" w:rsidRDefault="00B8780D" w14:paraId="1B921D43" w14:textId="77777777">
      <w:pPr>
        <w:pStyle w:val="Listaconvietas"/>
        <w:rPr>
          <w:lang w:val="es-CO"/>
        </w:rPr>
      </w:pPr>
      <w:r w:rsidRPr="008945BC">
        <w:rPr>
          <w:lang w:val="es-CO"/>
        </w:rPr>
        <w:t>- CUANDO selecciona servicios y método de pago</w:t>
      </w:r>
    </w:p>
    <w:p w:rsidRPr="008945BC" w:rsidR="00053902" w:rsidRDefault="00B8780D" w14:paraId="4F79605E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ENTONCES el sistema procesa la transacción y actualiza los saldos.</w:t>
      </w:r>
    </w:p>
    <w:p w:rsidR="00053902" w:rsidRDefault="00B8780D" w14:paraId="7E72C57E" w14:textId="77777777">
      <w:proofErr w:type="spellStart"/>
      <w:r>
        <w:t>Definición</w:t>
      </w:r>
      <w:proofErr w:type="spellEnd"/>
      <w:r>
        <w:t xml:space="preserve"> de </w:t>
      </w:r>
      <w:proofErr w:type="spellStart"/>
      <w:r>
        <w:t>terminado</w:t>
      </w:r>
      <w:proofErr w:type="spellEnd"/>
      <w:r>
        <w:t>:</w:t>
      </w:r>
    </w:p>
    <w:p w:rsidR="00053902" w:rsidRDefault="00B8780D" w14:paraId="140F80B1" w14:textId="77777777">
      <w:pPr>
        <w:pStyle w:val="Listaconvietas"/>
      </w:pPr>
      <w:r>
        <w:t>- [ ] Código y pruebas desarrolladas</w:t>
      </w:r>
    </w:p>
    <w:p w:rsidR="00053902" w:rsidRDefault="00B8780D" w14:paraId="31C8BAFA" w14:textId="77777777">
      <w:pPr>
        <w:pStyle w:val="Listaconvietas"/>
      </w:pPr>
      <w:r>
        <w:t>- [ ] Integración con pasarela de pagos</w:t>
      </w:r>
    </w:p>
    <w:p w:rsidR="00053902" w:rsidRDefault="00B8780D" w14:paraId="7CB9D6E4" w14:textId="77777777">
      <w:pPr>
        <w:pStyle w:val="Listaconvietas"/>
      </w:pPr>
      <w:r>
        <w:t>- [ ] Pruebas de aceptación</w:t>
      </w:r>
    </w:p>
    <w:p w:rsidR="00053902" w:rsidRDefault="00B8780D" w14:paraId="0075F360" w14:textId="77777777">
      <w:pPr>
        <w:pStyle w:val="Listaconvietas"/>
      </w:pPr>
      <w:r>
        <w:t>- [ ] Manual actualizado</w:t>
      </w:r>
    </w:p>
    <w:p w:rsidR="00053902" w:rsidRDefault="00B8780D" w14:paraId="480657CE" w14:textId="77777777">
      <w:r>
        <w:t>Estimación: 5 Story Points</w:t>
      </w:r>
    </w:p>
    <w:p w:rsidR="00053902" w:rsidRDefault="00B8780D" w14:paraId="366360F0" w14:textId="77777777">
      <w:r>
        <w:t>Prioridad: 1 (Alta)</w:t>
      </w:r>
    </w:p>
    <w:p w:rsidR="00053902" w:rsidRDefault="00B8780D" w14:paraId="1D8ABA18" w14:textId="77777777">
      <w:r>
        <w:t>Dependencias: HU-001, HU-003</w:t>
      </w:r>
    </w:p>
    <w:p w:rsidR="00053902" w:rsidRDefault="00053902" w14:paraId="6E11FB90" w14:textId="77777777"/>
    <w:p w:rsidR="00053902" w:rsidRDefault="00B8780D" w14:paraId="42ECC324" w14:textId="77777777">
      <w:pPr>
        <w:pStyle w:val="Ttulo3"/>
      </w:pPr>
      <w:r>
        <w:t>HU-003 - Notificación automática de pago</w:t>
      </w:r>
    </w:p>
    <w:p w:rsidRPr="008945BC" w:rsidR="00053902" w:rsidRDefault="00B8780D" w14:paraId="1007116D" w14:textId="77777777">
      <w:pPr>
        <w:rPr>
          <w:lang w:val="es-CO"/>
        </w:rPr>
      </w:pPr>
      <w:r w:rsidRPr="008945BC">
        <w:rPr>
          <w:lang w:val="es-CO"/>
        </w:rPr>
        <w:t>Como Ciudadano, quiero recibir confirmación inmediata por email/SMS/</w:t>
      </w:r>
      <w:proofErr w:type="spellStart"/>
      <w:r w:rsidRPr="008945BC">
        <w:rPr>
          <w:lang w:val="es-CO"/>
        </w:rPr>
        <w:t>push</w:t>
      </w:r>
      <w:proofErr w:type="spellEnd"/>
      <w:r w:rsidRPr="008945BC">
        <w:rPr>
          <w:lang w:val="es-CO"/>
        </w:rPr>
        <w:t xml:space="preserve"> cuando realice un pago, para tener certeza de que mi transacción fue exitosa.</w:t>
      </w:r>
    </w:p>
    <w:p w:rsidR="00053902" w:rsidRDefault="00B8780D" w14:paraId="7A3431CD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:rsidRPr="008945BC" w:rsidR="00053902" w:rsidRDefault="00B8780D" w14:paraId="3F676FF2" w14:textId="77777777">
      <w:pPr>
        <w:pStyle w:val="Listaconvietas"/>
        <w:rPr>
          <w:lang w:val="es-CO"/>
        </w:rPr>
      </w:pPr>
      <w:r w:rsidRPr="008945BC">
        <w:rPr>
          <w:lang w:val="es-CO"/>
        </w:rPr>
        <w:t>- DADO QUE el usuario realiza un pago</w:t>
      </w:r>
    </w:p>
    <w:p w:rsidR="00053902" w:rsidRDefault="00B8780D" w14:paraId="7E3E7518" w14:textId="77777777">
      <w:pPr>
        <w:pStyle w:val="Listaconvietas"/>
      </w:pPr>
      <w:r>
        <w:t xml:space="preserve">- CUANDO la </w:t>
      </w:r>
      <w:proofErr w:type="spellStart"/>
      <w:r>
        <w:t>transacción</w:t>
      </w:r>
      <w:proofErr w:type="spellEnd"/>
      <w:r>
        <w:t xml:space="preserve"> es </w:t>
      </w:r>
      <w:proofErr w:type="spellStart"/>
      <w:r>
        <w:t>confirmada</w:t>
      </w:r>
      <w:proofErr w:type="spellEnd"/>
    </w:p>
    <w:p w:rsidRPr="008945BC" w:rsidR="00053902" w:rsidRDefault="00B8780D" w14:paraId="3D1F2649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ENTONCES el usuario recibe notificación con los detalles.</w:t>
      </w:r>
    </w:p>
    <w:p w:rsidR="00053902" w:rsidRDefault="00B8780D" w14:paraId="6F0C8F11" w14:textId="77777777">
      <w:proofErr w:type="spellStart"/>
      <w:r>
        <w:t>Definición</w:t>
      </w:r>
      <w:proofErr w:type="spellEnd"/>
      <w:r>
        <w:t xml:space="preserve"> de </w:t>
      </w:r>
      <w:proofErr w:type="spellStart"/>
      <w:r>
        <w:t>terminado</w:t>
      </w:r>
      <w:proofErr w:type="spellEnd"/>
      <w:r>
        <w:t>:</w:t>
      </w:r>
    </w:p>
    <w:p w:rsidR="00053902" w:rsidRDefault="00B8780D" w14:paraId="4FD96321" w14:textId="77777777">
      <w:pPr>
        <w:pStyle w:val="Listaconvietas"/>
      </w:pPr>
      <w:r>
        <w:t>- [ ] Notificaciones funcionales</w:t>
      </w:r>
    </w:p>
    <w:p w:rsidR="00053902" w:rsidRDefault="00B8780D" w14:paraId="61BCCED0" w14:textId="77777777">
      <w:pPr>
        <w:pStyle w:val="Listaconvietas"/>
      </w:pPr>
      <w:r>
        <w:t>- [ ] Pruebas de integración</w:t>
      </w:r>
    </w:p>
    <w:p w:rsidR="00053902" w:rsidRDefault="00B8780D" w14:paraId="2356FBFF" w14:textId="77777777">
      <w:pPr>
        <w:pStyle w:val="Listaconvietas"/>
      </w:pPr>
      <w:r>
        <w:t>- [ ] Plantilla de mensajes lista</w:t>
      </w:r>
    </w:p>
    <w:p w:rsidR="00053902" w:rsidRDefault="00B8780D" w14:paraId="5B0E37D5" w14:textId="77777777">
      <w:r>
        <w:t>Estimación: 2 Story Points</w:t>
      </w:r>
    </w:p>
    <w:p w:rsidR="00053902" w:rsidRDefault="00B8780D" w14:paraId="4B80CA2F" w14:textId="77777777">
      <w:r>
        <w:t>Prioridad: 1 (Alta)</w:t>
      </w:r>
    </w:p>
    <w:p w:rsidR="00053902" w:rsidRDefault="00B8780D" w14:paraId="26D944D1" w14:textId="77777777">
      <w:r>
        <w:t>Dependencias: HU-002</w:t>
      </w:r>
    </w:p>
    <w:p w:rsidR="00053902" w:rsidRDefault="00053902" w14:paraId="7831D44C" w14:textId="77777777"/>
    <w:p w:rsidRPr="008945BC" w:rsidR="00053902" w:rsidRDefault="00B8780D" w14:paraId="2AAA67AA" w14:textId="77777777">
      <w:pPr>
        <w:pStyle w:val="Ttulo3"/>
        <w:rPr>
          <w:lang w:val="es-CO"/>
        </w:rPr>
      </w:pPr>
      <w:r w:rsidRPr="008945BC">
        <w:rPr>
          <w:lang w:val="es-CO"/>
        </w:rPr>
        <w:lastRenderedPageBreak/>
        <w:t>HU-004 - Visualización de historial de pagos y consumos</w:t>
      </w:r>
    </w:p>
    <w:p w:rsidRPr="008945BC" w:rsidR="00053902" w:rsidRDefault="00B8780D" w14:paraId="6657A891" w14:textId="77777777">
      <w:pPr>
        <w:rPr>
          <w:lang w:val="es-CO"/>
        </w:rPr>
      </w:pPr>
      <w:r w:rsidRPr="008945BC">
        <w:rPr>
          <w:lang w:val="es-CO"/>
        </w:rPr>
        <w:t>Como Ciudadano, quiero ver y descargar mi historial de pagos y consumos de servicios, para tener control sobre mis gastos y validar facturación.</w:t>
      </w:r>
    </w:p>
    <w:p w:rsidR="00053902" w:rsidRDefault="00B8780D" w14:paraId="4BEAAB46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:rsidRPr="008945BC" w:rsidR="00053902" w:rsidRDefault="00B8780D" w14:paraId="04B98C27" w14:textId="77777777">
      <w:pPr>
        <w:pStyle w:val="Listaconvietas"/>
        <w:rPr>
          <w:lang w:val="es-CO"/>
        </w:rPr>
      </w:pPr>
      <w:r w:rsidRPr="008945BC">
        <w:rPr>
          <w:lang w:val="es-CO"/>
        </w:rPr>
        <w:t>- DADO QUE el usuario está autenticado</w:t>
      </w:r>
    </w:p>
    <w:p w:rsidR="00053902" w:rsidRDefault="00B8780D" w14:paraId="5D4260F9" w14:textId="77777777">
      <w:pPr>
        <w:pStyle w:val="Listaconvietas"/>
      </w:pPr>
      <w:r>
        <w:t>- CUANDO accede a historial</w:t>
      </w:r>
    </w:p>
    <w:p w:rsidRPr="008945BC" w:rsidR="00053902" w:rsidRDefault="00B8780D" w14:paraId="568F221F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ENTONCES puede ver los movimientos por servicio y descargar en PDF/Excel.</w:t>
      </w:r>
    </w:p>
    <w:p w:rsidR="00053902" w:rsidRDefault="00B8780D" w14:paraId="4C1CEE28" w14:textId="77777777">
      <w:proofErr w:type="spellStart"/>
      <w:r>
        <w:t>Definición</w:t>
      </w:r>
      <w:proofErr w:type="spellEnd"/>
      <w:r>
        <w:t xml:space="preserve"> de </w:t>
      </w:r>
      <w:proofErr w:type="spellStart"/>
      <w:r>
        <w:t>terminado</w:t>
      </w:r>
      <w:proofErr w:type="spellEnd"/>
      <w:r>
        <w:t>:</w:t>
      </w:r>
    </w:p>
    <w:p w:rsidR="00053902" w:rsidRDefault="00B8780D" w14:paraId="0CE947C8" w14:textId="77777777">
      <w:pPr>
        <w:pStyle w:val="Listaconvietas"/>
      </w:pPr>
      <w:r>
        <w:t>- [ ] Consulta implementada</w:t>
      </w:r>
    </w:p>
    <w:p w:rsidR="00053902" w:rsidRDefault="00B8780D" w14:paraId="6C736F90" w14:textId="77777777">
      <w:pPr>
        <w:pStyle w:val="Listaconvietas"/>
      </w:pPr>
      <w:r>
        <w:t>- [ ] Exportación a PDF/Excel</w:t>
      </w:r>
    </w:p>
    <w:p w:rsidR="00053902" w:rsidRDefault="00B8780D" w14:paraId="238BD216" w14:textId="77777777">
      <w:pPr>
        <w:pStyle w:val="Listaconvietas"/>
      </w:pPr>
      <w:r>
        <w:t>- [ ] Pruebas de aceptación</w:t>
      </w:r>
    </w:p>
    <w:p w:rsidR="00053902" w:rsidRDefault="00B8780D" w14:paraId="460769B0" w14:textId="77777777">
      <w:r>
        <w:t>Estimación: 3 Story Points</w:t>
      </w:r>
    </w:p>
    <w:p w:rsidR="00053902" w:rsidRDefault="00B8780D" w14:paraId="256E5AA8" w14:textId="77777777">
      <w:r>
        <w:t>Prioridad: 2 (Media)</w:t>
      </w:r>
    </w:p>
    <w:p w:rsidR="00053902" w:rsidRDefault="00B8780D" w14:paraId="1598B115" w14:textId="77777777">
      <w:r>
        <w:t>Dependencias: -</w:t>
      </w:r>
    </w:p>
    <w:p w:rsidR="00053902" w:rsidRDefault="00053902" w14:paraId="1DCE2223" w14:textId="77777777"/>
    <w:p w:rsidRPr="008945BC" w:rsidR="00053902" w:rsidRDefault="00B8780D" w14:paraId="08005257" w14:textId="77777777">
      <w:pPr>
        <w:pStyle w:val="Ttulo3"/>
        <w:rPr>
          <w:lang w:val="es-CO"/>
        </w:rPr>
      </w:pPr>
      <w:r w:rsidRPr="008945BC">
        <w:rPr>
          <w:lang w:val="es-CO"/>
        </w:rPr>
        <w:t>HU-005 - Gestión de perfil y datos personales</w:t>
      </w:r>
    </w:p>
    <w:p w:rsidRPr="008945BC" w:rsidR="00053902" w:rsidRDefault="00B8780D" w14:paraId="0F637ADF" w14:textId="77777777">
      <w:pPr>
        <w:rPr>
          <w:lang w:val="es-CO"/>
        </w:rPr>
      </w:pPr>
      <w:r w:rsidRPr="008945BC">
        <w:rPr>
          <w:lang w:val="es-CO"/>
        </w:rPr>
        <w:t>Como Ciudadano, quiero actualizar mis datos personales y preferencias, para asegurar que mi información esté correcta y recibir comunicaciones adecuadas.</w:t>
      </w:r>
    </w:p>
    <w:p w:rsidR="00053902" w:rsidRDefault="00B8780D" w14:paraId="766D7761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:rsidRPr="008945BC" w:rsidR="00053902" w:rsidRDefault="00B8780D" w14:paraId="6089B12F" w14:textId="77777777">
      <w:pPr>
        <w:pStyle w:val="Listaconvietas"/>
        <w:rPr>
          <w:lang w:val="es-CO"/>
        </w:rPr>
      </w:pPr>
      <w:r w:rsidRPr="008945BC">
        <w:rPr>
          <w:lang w:val="es-CO"/>
        </w:rPr>
        <w:t>- DADO QUE el usuario está autenticado</w:t>
      </w:r>
    </w:p>
    <w:p w:rsidRPr="008945BC" w:rsidR="00053902" w:rsidRDefault="00B8780D" w14:paraId="1D5F361D" w14:textId="77777777">
      <w:pPr>
        <w:pStyle w:val="Listaconvietas"/>
        <w:rPr>
          <w:lang w:val="es-CO"/>
        </w:rPr>
      </w:pPr>
      <w:r w:rsidRPr="008945BC">
        <w:rPr>
          <w:lang w:val="es-CO"/>
        </w:rPr>
        <w:t>- CUANDO accede a su perfil y edita datos</w:t>
      </w:r>
    </w:p>
    <w:p w:rsidRPr="008945BC" w:rsidR="00053902" w:rsidRDefault="00B8780D" w14:paraId="68ABA86F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ENTONCES el sistema guarda los cambios y notifica confirmación.</w:t>
      </w:r>
    </w:p>
    <w:p w:rsidR="00053902" w:rsidRDefault="00B8780D" w14:paraId="1C69A97B" w14:textId="77777777">
      <w:proofErr w:type="spellStart"/>
      <w:r>
        <w:t>Definición</w:t>
      </w:r>
      <w:proofErr w:type="spellEnd"/>
      <w:r>
        <w:t xml:space="preserve"> de </w:t>
      </w:r>
      <w:proofErr w:type="spellStart"/>
      <w:r>
        <w:t>terminado</w:t>
      </w:r>
      <w:proofErr w:type="spellEnd"/>
      <w:r>
        <w:t>:</w:t>
      </w:r>
    </w:p>
    <w:p w:rsidR="00053902" w:rsidRDefault="00B8780D" w14:paraId="1C979087" w14:textId="77777777">
      <w:pPr>
        <w:pStyle w:val="Listaconvietas"/>
      </w:pPr>
      <w:r>
        <w:t>- [ ] Edición de datos implementada</w:t>
      </w:r>
    </w:p>
    <w:p w:rsidR="00053902" w:rsidRDefault="00B8780D" w14:paraId="7D905166" w14:textId="77777777">
      <w:pPr>
        <w:pStyle w:val="Listaconvietas"/>
      </w:pPr>
      <w:r>
        <w:t>- [ ] Pruebas unitarias</w:t>
      </w:r>
    </w:p>
    <w:p w:rsidR="00053902" w:rsidRDefault="00B8780D" w14:paraId="248FA566" w14:textId="77777777">
      <w:pPr>
        <w:pStyle w:val="Listaconvietas"/>
      </w:pPr>
      <w:r>
        <w:t>- [ ] Manual actualizado</w:t>
      </w:r>
    </w:p>
    <w:p w:rsidR="00053902" w:rsidRDefault="00B8780D" w14:paraId="35C910E6" w14:textId="77777777">
      <w:r>
        <w:t>Estimación: 3 Story Points</w:t>
      </w:r>
    </w:p>
    <w:p w:rsidR="00053902" w:rsidRDefault="00B8780D" w14:paraId="7D9A0F08" w14:textId="77777777">
      <w:r>
        <w:t>Prioridad: 2 (Media)</w:t>
      </w:r>
    </w:p>
    <w:p w:rsidR="00053902" w:rsidRDefault="00B8780D" w14:paraId="1A3FB10D" w14:textId="77777777">
      <w:r>
        <w:t>Dependencias: -</w:t>
      </w:r>
    </w:p>
    <w:p w:rsidR="00053902" w:rsidRDefault="00053902" w14:paraId="1877FF0A" w14:textId="77777777"/>
    <w:p w:rsidRPr="008945BC" w:rsidR="00053902" w:rsidRDefault="00B8780D" w14:paraId="4E7FE8C4" w14:textId="77777777">
      <w:pPr>
        <w:pStyle w:val="Ttulo3"/>
        <w:rPr>
          <w:lang w:val="es-CO"/>
        </w:rPr>
      </w:pPr>
      <w:r w:rsidRPr="008945BC">
        <w:rPr>
          <w:lang w:val="es-CO"/>
        </w:rPr>
        <w:lastRenderedPageBreak/>
        <w:t>HU-006 - Configuración de preferencias de notificación</w:t>
      </w:r>
    </w:p>
    <w:p w:rsidRPr="008945BC" w:rsidR="00053902" w:rsidRDefault="00B8780D" w14:paraId="1C1181A5" w14:textId="77777777">
      <w:pPr>
        <w:rPr>
          <w:lang w:val="es-CO"/>
        </w:rPr>
      </w:pPr>
      <w:r w:rsidRPr="008945BC">
        <w:rPr>
          <w:lang w:val="es-CO"/>
        </w:rPr>
        <w:t>Como Ciudadano, quiero elegir cómo y cuándo recibir notificaciones, para estar informado solo de lo que me interesa y por mi canal preferido.</w:t>
      </w:r>
    </w:p>
    <w:p w:rsidR="00053902" w:rsidRDefault="00B8780D" w14:paraId="66A753A2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:rsidRPr="008945BC" w:rsidR="00053902" w:rsidRDefault="00B8780D" w14:paraId="3C404CA3" w14:textId="77777777">
      <w:pPr>
        <w:pStyle w:val="Listaconvietas"/>
        <w:rPr>
          <w:lang w:val="es-CO"/>
        </w:rPr>
      </w:pPr>
      <w:r w:rsidRPr="008945BC">
        <w:rPr>
          <w:lang w:val="es-CO"/>
        </w:rPr>
        <w:t>- DADO QUE el usuario está autenticado</w:t>
      </w:r>
    </w:p>
    <w:p w:rsidR="00053902" w:rsidRDefault="00B8780D" w14:paraId="09C8DA71" w14:textId="77777777">
      <w:pPr>
        <w:pStyle w:val="Listaconvietas"/>
      </w:pPr>
      <w:r>
        <w:t xml:space="preserve">- CUANDO </w:t>
      </w:r>
      <w:proofErr w:type="spellStart"/>
      <w:r>
        <w:t>configura</w:t>
      </w:r>
      <w:proofErr w:type="spellEnd"/>
      <w:r>
        <w:t xml:space="preserve"> </w:t>
      </w:r>
      <w:proofErr w:type="spellStart"/>
      <w:r>
        <w:t>preferencias</w:t>
      </w:r>
      <w:proofErr w:type="spellEnd"/>
    </w:p>
    <w:p w:rsidRPr="008945BC" w:rsidR="00053902" w:rsidRDefault="00B8780D" w14:paraId="7970D0A1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ENTONCES el sistema guarda las opciones y actúa acorde a ellas.</w:t>
      </w:r>
    </w:p>
    <w:p w:rsidR="00053902" w:rsidRDefault="00B8780D" w14:paraId="78009770" w14:textId="77777777">
      <w:proofErr w:type="spellStart"/>
      <w:r>
        <w:t>Definición</w:t>
      </w:r>
      <w:proofErr w:type="spellEnd"/>
      <w:r>
        <w:t xml:space="preserve"> de </w:t>
      </w:r>
      <w:proofErr w:type="spellStart"/>
      <w:r>
        <w:t>terminado</w:t>
      </w:r>
      <w:proofErr w:type="spellEnd"/>
      <w:r>
        <w:t>:</w:t>
      </w:r>
    </w:p>
    <w:p w:rsidR="00053902" w:rsidRDefault="00B8780D" w14:paraId="49BE93B4" w14:textId="77777777">
      <w:pPr>
        <w:pStyle w:val="Listaconvietas"/>
      </w:pPr>
      <w:r>
        <w:t>- [ ] Gestión de preferencias</w:t>
      </w:r>
    </w:p>
    <w:p w:rsidR="00053902" w:rsidRDefault="00B8780D" w14:paraId="2F354F83" w14:textId="77777777">
      <w:pPr>
        <w:pStyle w:val="Listaconvietas"/>
      </w:pPr>
      <w:r>
        <w:t>- [ ] Pruebas</w:t>
      </w:r>
    </w:p>
    <w:p w:rsidR="00053902" w:rsidRDefault="00B8780D" w14:paraId="2B381661" w14:textId="77777777">
      <w:pPr>
        <w:pStyle w:val="Listaconvietas"/>
      </w:pPr>
      <w:r>
        <w:t>- [ ] Documentación</w:t>
      </w:r>
    </w:p>
    <w:p w:rsidR="00053902" w:rsidRDefault="00B8780D" w14:paraId="21BF4D26" w14:textId="77777777">
      <w:r>
        <w:t>Estimación: 2 Story Points</w:t>
      </w:r>
    </w:p>
    <w:p w:rsidR="00053902" w:rsidRDefault="00B8780D" w14:paraId="42FF7057" w14:textId="77777777">
      <w:r>
        <w:t>Prioridad: 2 (Media)</w:t>
      </w:r>
    </w:p>
    <w:p w:rsidR="00053902" w:rsidRDefault="00B8780D" w14:paraId="5C8582A9" w14:textId="77777777">
      <w:r>
        <w:t>Dependencias: HU-005</w:t>
      </w:r>
    </w:p>
    <w:p w:rsidR="00053902" w:rsidRDefault="00053902" w14:paraId="08F26B0F" w14:textId="77777777"/>
    <w:p w:rsidR="00053902" w:rsidRDefault="00B8780D" w14:paraId="5701D3DF" w14:textId="77777777">
      <w:pPr>
        <w:pStyle w:val="Ttulo3"/>
      </w:pPr>
      <w:r>
        <w:t>HU-007 - Cambiar contraseña y autenticación</w:t>
      </w:r>
    </w:p>
    <w:p w:rsidRPr="008945BC" w:rsidR="00053902" w:rsidRDefault="00B8780D" w14:paraId="7C29FF67" w14:textId="77777777">
      <w:pPr>
        <w:rPr>
          <w:lang w:val="es-CO"/>
        </w:rPr>
      </w:pPr>
      <w:r w:rsidRPr="008945BC">
        <w:rPr>
          <w:lang w:val="es-CO"/>
        </w:rPr>
        <w:t>Como Ciudadano, quiero poder cambiar mi contraseña y activar autenticación reforzada, para mantener la seguridad de mi cuenta.</w:t>
      </w:r>
    </w:p>
    <w:p w:rsidR="00053902" w:rsidRDefault="00B8780D" w14:paraId="72381A1C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:rsidRPr="008945BC" w:rsidR="00053902" w:rsidRDefault="00B8780D" w14:paraId="6D4EA293" w14:textId="77777777">
      <w:pPr>
        <w:pStyle w:val="Listaconvietas"/>
        <w:rPr>
          <w:lang w:val="es-CO"/>
        </w:rPr>
      </w:pPr>
      <w:r w:rsidRPr="008945BC">
        <w:rPr>
          <w:lang w:val="es-CO"/>
        </w:rPr>
        <w:t>- DADO QUE el usuario está autenticado</w:t>
      </w:r>
    </w:p>
    <w:p w:rsidR="00053902" w:rsidRDefault="00B8780D" w14:paraId="7CBFCBB9" w14:textId="77777777">
      <w:pPr>
        <w:pStyle w:val="Listaconvietas"/>
      </w:pPr>
      <w:r>
        <w:t xml:space="preserve">- CUANDO </w:t>
      </w:r>
      <w:proofErr w:type="spellStart"/>
      <w:r>
        <w:t>solicita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de </w:t>
      </w:r>
      <w:proofErr w:type="spellStart"/>
      <w:r>
        <w:t>contraseña</w:t>
      </w:r>
      <w:proofErr w:type="spellEnd"/>
    </w:p>
    <w:p w:rsidRPr="008945BC" w:rsidR="00053902" w:rsidRDefault="00B8780D" w14:paraId="64F76ED1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ENTONCES el sistema valida y aplica el cambio.</w:t>
      </w:r>
    </w:p>
    <w:p w:rsidR="00053902" w:rsidRDefault="00B8780D" w14:paraId="03633673" w14:textId="77777777">
      <w:proofErr w:type="spellStart"/>
      <w:r>
        <w:t>Definición</w:t>
      </w:r>
      <w:proofErr w:type="spellEnd"/>
      <w:r>
        <w:t xml:space="preserve"> de </w:t>
      </w:r>
      <w:proofErr w:type="spellStart"/>
      <w:r>
        <w:t>terminado</w:t>
      </w:r>
      <w:proofErr w:type="spellEnd"/>
      <w:r>
        <w:t>:</w:t>
      </w:r>
    </w:p>
    <w:p w:rsidR="00053902" w:rsidRDefault="00B8780D" w14:paraId="102C8A2F" w14:textId="77777777">
      <w:pPr>
        <w:pStyle w:val="Listaconvietas"/>
      </w:pPr>
      <w:r>
        <w:t>- [ ] Funcionalidad implementada</w:t>
      </w:r>
    </w:p>
    <w:p w:rsidR="00053902" w:rsidRDefault="00B8780D" w14:paraId="17BDED97" w14:textId="77777777">
      <w:pPr>
        <w:pStyle w:val="Listaconvietas"/>
      </w:pPr>
      <w:r>
        <w:t>- [ ] MFA para admins</w:t>
      </w:r>
    </w:p>
    <w:p w:rsidR="00053902" w:rsidRDefault="00B8780D" w14:paraId="6C507C64" w14:textId="77777777">
      <w:pPr>
        <w:pStyle w:val="Listaconvietas"/>
      </w:pPr>
      <w:r>
        <w:t>- [ ] Pruebas y manual</w:t>
      </w:r>
    </w:p>
    <w:p w:rsidR="00053902" w:rsidRDefault="00B8780D" w14:paraId="66C0ED8E" w14:textId="77777777">
      <w:r>
        <w:t>Estimación: 2 Story Points</w:t>
      </w:r>
    </w:p>
    <w:p w:rsidR="00053902" w:rsidRDefault="00B8780D" w14:paraId="126649B7" w14:textId="77777777">
      <w:r>
        <w:t>Prioridad: 1 (Alta)</w:t>
      </w:r>
    </w:p>
    <w:p w:rsidR="00053902" w:rsidRDefault="00B8780D" w14:paraId="79269EE2" w14:textId="77777777">
      <w:r>
        <w:t>Dependencias: -</w:t>
      </w:r>
    </w:p>
    <w:p w:rsidR="00053902" w:rsidRDefault="00053902" w14:paraId="59AA4726" w14:textId="77777777"/>
    <w:p w:rsidRPr="008945BC" w:rsidR="00053902" w:rsidRDefault="00B8780D" w14:paraId="7478712A" w14:textId="77777777">
      <w:pPr>
        <w:pStyle w:val="Ttulo3"/>
        <w:rPr>
          <w:lang w:val="es-CO"/>
        </w:rPr>
      </w:pPr>
      <w:r w:rsidRPr="008945BC">
        <w:rPr>
          <w:lang w:val="es-CO"/>
        </w:rPr>
        <w:lastRenderedPageBreak/>
        <w:t>HU-008 - Reporte de falla/Incidencia en servicios</w:t>
      </w:r>
    </w:p>
    <w:p w:rsidRPr="008945BC" w:rsidR="00053902" w:rsidRDefault="00B8780D" w14:paraId="4B9A5BD5" w14:textId="77777777">
      <w:pPr>
        <w:rPr>
          <w:lang w:val="es-CO"/>
        </w:rPr>
      </w:pPr>
      <w:r w:rsidRPr="008945BC">
        <w:rPr>
          <w:lang w:val="es-CO"/>
        </w:rPr>
        <w:t>Como Ciudadano, quiero reportar fallas o incidencias en mis servicios desde la plataforma, para recibir atención y solución oportuna.</w:t>
      </w:r>
    </w:p>
    <w:p w:rsidR="00053902" w:rsidRDefault="00B8780D" w14:paraId="7BC1D2B7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:rsidRPr="008945BC" w:rsidR="00053902" w:rsidRDefault="00B8780D" w14:paraId="55BDBC9A" w14:textId="77777777">
      <w:pPr>
        <w:pStyle w:val="Listaconvietas"/>
        <w:rPr>
          <w:lang w:val="es-CO"/>
        </w:rPr>
      </w:pPr>
      <w:r w:rsidRPr="008945BC">
        <w:rPr>
          <w:lang w:val="es-CO"/>
        </w:rPr>
        <w:t>- DADO QUE el usuario está autenticado</w:t>
      </w:r>
    </w:p>
    <w:p w:rsidRPr="008945BC" w:rsidR="00053902" w:rsidRDefault="00B8780D" w14:paraId="6AF93F2D" w14:textId="77777777">
      <w:pPr>
        <w:pStyle w:val="Listaconvietas"/>
        <w:rPr>
          <w:lang w:val="es-CO"/>
        </w:rPr>
      </w:pPr>
      <w:r w:rsidRPr="008945BC">
        <w:rPr>
          <w:lang w:val="es-CO"/>
        </w:rPr>
        <w:t>- CUANDO llena y envía un reporte</w:t>
      </w:r>
    </w:p>
    <w:p w:rsidRPr="008945BC" w:rsidR="00053902" w:rsidRDefault="00B8780D" w14:paraId="76F99C60" w14:textId="77777777">
      <w:pPr>
        <w:pStyle w:val="Listaconvietas"/>
        <w:rPr>
          <w:lang w:val="es-CO"/>
        </w:rPr>
      </w:pPr>
      <w:r w:rsidRPr="008945BC">
        <w:rPr>
          <w:lang w:val="es-CO"/>
        </w:rPr>
        <w:t xml:space="preserve">- ENTONCES el sistema asigna </w:t>
      </w:r>
      <w:proofErr w:type="gramStart"/>
      <w:r w:rsidRPr="008945BC">
        <w:rPr>
          <w:lang w:val="es-CO"/>
        </w:rPr>
        <w:t>ticket</w:t>
      </w:r>
      <w:proofErr w:type="gramEnd"/>
      <w:r w:rsidRPr="008945BC">
        <w:rPr>
          <w:lang w:val="es-CO"/>
        </w:rPr>
        <w:t xml:space="preserve"> y notifica seguimiento.</w:t>
      </w:r>
    </w:p>
    <w:p w:rsidR="00053902" w:rsidRDefault="00B8780D" w14:paraId="60F118F7" w14:textId="77777777">
      <w:proofErr w:type="spellStart"/>
      <w:r>
        <w:t>Definición</w:t>
      </w:r>
      <w:proofErr w:type="spellEnd"/>
      <w:r>
        <w:t xml:space="preserve"> de </w:t>
      </w:r>
      <w:proofErr w:type="spellStart"/>
      <w:r>
        <w:t>terminado</w:t>
      </w:r>
      <w:proofErr w:type="spellEnd"/>
      <w:r>
        <w:t>:</w:t>
      </w:r>
    </w:p>
    <w:p w:rsidR="00053902" w:rsidRDefault="00B8780D" w14:paraId="1C57B2F2" w14:textId="77777777">
      <w:pPr>
        <w:pStyle w:val="Listaconvietas"/>
      </w:pPr>
      <w:r>
        <w:t>- [ ] Reporte funcional</w:t>
      </w:r>
    </w:p>
    <w:p w:rsidR="00053902" w:rsidRDefault="00B8780D" w14:paraId="6B78A103" w14:textId="77777777">
      <w:pPr>
        <w:pStyle w:val="Listaconvietas"/>
      </w:pPr>
      <w:r>
        <w:t>- [ ] Generación automática de tickets</w:t>
      </w:r>
    </w:p>
    <w:p w:rsidR="00053902" w:rsidRDefault="00B8780D" w14:paraId="0DC5EBA6" w14:textId="77777777">
      <w:pPr>
        <w:pStyle w:val="Listaconvietas"/>
      </w:pPr>
      <w:r>
        <w:t>- [ ] Pruebas de aceptación</w:t>
      </w:r>
    </w:p>
    <w:p w:rsidR="00053902" w:rsidRDefault="00B8780D" w14:paraId="7CEE0702" w14:textId="77777777">
      <w:r>
        <w:t>Estimación: 5 Story Points</w:t>
      </w:r>
    </w:p>
    <w:p w:rsidR="00053902" w:rsidRDefault="00B8780D" w14:paraId="528FD169" w14:textId="77777777">
      <w:r>
        <w:t>Prioridad: 2 (Media)</w:t>
      </w:r>
    </w:p>
    <w:p w:rsidR="00053902" w:rsidRDefault="00B8780D" w14:paraId="72618262" w14:textId="77777777">
      <w:r>
        <w:t>Dependencias: -</w:t>
      </w:r>
    </w:p>
    <w:p w:rsidR="00053902" w:rsidRDefault="00053902" w14:paraId="21D3D041" w14:textId="77777777"/>
    <w:p w:rsidRPr="008945BC" w:rsidR="00053902" w:rsidRDefault="00B8780D" w14:paraId="55E921C2" w14:textId="77777777">
      <w:pPr>
        <w:pStyle w:val="Ttulo3"/>
        <w:rPr>
          <w:lang w:val="es-CO"/>
        </w:rPr>
      </w:pPr>
      <w:r w:rsidRPr="008945BC">
        <w:rPr>
          <w:lang w:val="es-CO"/>
        </w:rPr>
        <w:t xml:space="preserve">HU-009 - Seguimiento de </w:t>
      </w:r>
      <w:proofErr w:type="gramStart"/>
      <w:r w:rsidRPr="008945BC">
        <w:rPr>
          <w:lang w:val="es-CO"/>
        </w:rPr>
        <w:t>tickets</w:t>
      </w:r>
      <w:proofErr w:type="gramEnd"/>
      <w:r w:rsidRPr="008945BC">
        <w:rPr>
          <w:lang w:val="es-CO"/>
        </w:rPr>
        <w:t xml:space="preserve"> de soporte</w:t>
      </w:r>
    </w:p>
    <w:p w:rsidRPr="008945BC" w:rsidR="00053902" w:rsidRDefault="00B8780D" w14:paraId="6BC0E8A4" w14:textId="77777777">
      <w:pPr>
        <w:rPr>
          <w:lang w:val="es-CO"/>
        </w:rPr>
      </w:pPr>
      <w:r w:rsidRPr="008945BC">
        <w:rPr>
          <w:lang w:val="es-CO"/>
        </w:rPr>
        <w:t>Como Ciudadano, quiero consultar el estado de mis reportes y solicitudes, para saber en qué etapa van y recibir actualizaciones.</w:t>
      </w:r>
    </w:p>
    <w:p w:rsidR="00053902" w:rsidRDefault="00B8780D" w14:paraId="62A9BB43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:rsidRPr="008945BC" w:rsidR="00053902" w:rsidRDefault="00B8780D" w14:paraId="2481D188" w14:textId="77777777">
      <w:pPr>
        <w:pStyle w:val="Listaconvietas"/>
        <w:rPr>
          <w:lang w:val="es-CO"/>
        </w:rPr>
      </w:pPr>
      <w:r w:rsidRPr="008945BC">
        <w:rPr>
          <w:lang w:val="es-CO"/>
        </w:rPr>
        <w:t xml:space="preserve">- DADO QUE el usuario tiene </w:t>
      </w:r>
      <w:proofErr w:type="gramStart"/>
      <w:r w:rsidRPr="008945BC">
        <w:rPr>
          <w:lang w:val="es-CO"/>
        </w:rPr>
        <w:t>tickets</w:t>
      </w:r>
      <w:proofErr w:type="gramEnd"/>
      <w:r w:rsidRPr="008945BC">
        <w:rPr>
          <w:lang w:val="es-CO"/>
        </w:rPr>
        <w:t xml:space="preserve"> activos</w:t>
      </w:r>
    </w:p>
    <w:p w:rsidRPr="008945BC" w:rsidR="00053902" w:rsidRDefault="00B8780D" w14:paraId="2350203B" w14:textId="77777777">
      <w:pPr>
        <w:pStyle w:val="Listaconvietas"/>
        <w:rPr>
          <w:lang w:val="es-CO"/>
        </w:rPr>
      </w:pPr>
      <w:r w:rsidRPr="008945BC">
        <w:rPr>
          <w:lang w:val="es-CO"/>
        </w:rPr>
        <w:t>- CUANDO consulta el módulo de seguimiento</w:t>
      </w:r>
    </w:p>
    <w:p w:rsidRPr="008945BC" w:rsidR="00053902" w:rsidRDefault="00B8780D" w14:paraId="53F13865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ENTONCES puede ver estados, detalles y comentarios de operadores.</w:t>
      </w:r>
    </w:p>
    <w:p w:rsidR="00053902" w:rsidRDefault="00B8780D" w14:paraId="680D6709" w14:textId="77777777">
      <w:proofErr w:type="spellStart"/>
      <w:r>
        <w:t>Definición</w:t>
      </w:r>
      <w:proofErr w:type="spellEnd"/>
      <w:r>
        <w:t xml:space="preserve"> de </w:t>
      </w:r>
      <w:proofErr w:type="spellStart"/>
      <w:r>
        <w:t>terminado</w:t>
      </w:r>
      <w:proofErr w:type="spellEnd"/>
      <w:r>
        <w:t>:</w:t>
      </w:r>
    </w:p>
    <w:p w:rsidR="00053902" w:rsidRDefault="00B8780D" w14:paraId="6536B722" w14:textId="77777777">
      <w:pPr>
        <w:pStyle w:val="Listaconvietas"/>
      </w:pPr>
      <w:r>
        <w:t>- [ ] Consulta implementada</w:t>
      </w:r>
    </w:p>
    <w:p w:rsidR="00053902" w:rsidRDefault="00B8780D" w14:paraId="7F1C7EA5" w14:textId="77777777">
      <w:pPr>
        <w:pStyle w:val="Listaconvietas"/>
      </w:pPr>
      <w:r>
        <w:t>- [ ] Notificaciones automáticas</w:t>
      </w:r>
    </w:p>
    <w:p w:rsidR="00053902" w:rsidRDefault="00B8780D" w14:paraId="03338458" w14:textId="77777777">
      <w:pPr>
        <w:pStyle w:val="Listaconvietas"/>
      </w:pPr>
      <w:r>
        <w:t>- [ ] Pruebas</w:t>
      </w:r>
    </w:p>
    <w:p w:rsidR="00053902" w:rsidRDefault="00B8780D" w14:paraId="6A68D5F2" w14:textId="77777777">
      <w:r>
        <w:t>Estimación: 3 Story Points</w:t>
      </w:r>
    </w:p>
    <w:p w:rsidR="00053902" w:rsidRDefault="00B8780D" w14:paraId="52E484AD" w14:textId="77777777">
      <w:r>
        <w:t>Prioridad: 2 (Media)</w:t>
      </w:r>
    </w:p>
    <w:p w:rsidR="00053902" w:rsidRDefault="00B8780D" w14:paraId="23C2B093" w14:textId="77777777">
      <w:r>
        <w:t>Dependencias: HU-008</w:t>
      </w:r>
    </w:p>
    <w:p w:rsidR="00053902" w:rsidRDefault="00053902" w14:paraId="7EFCB511" w14:textId="77777777"/>
    <w:p w:rsidRPr="008945BC" w:rsidR="00053902" w:rsidRDefault="00B8780D" w14:paraId="3FBB39D2" w14:textId="77777777">
      <w:pPr>
        <w:pStyle w:val="Ttulo3"/>
        <w:rPr>
          <w:lang w:val="es-CO"/>
        </w:rPr>
      </w:pPr>
      <w:r w:rsidRPr="008945BC">
        <w:rPr>
          <w:lang w:val="es-CO"/>
        </w:rPr>
        <w:lastRenderedPageBreak/>
        <w:t>HU-010 - Gestión de solicitudes y trámites administrativos</w:t>
      </w:r>
    </w:p>
    <w:p w:rsidRPr="008945BC" w:rsidR="00053902" w:rsidRDefault="00B8780D" w14:paraId="0CA615D1" w14:textId="77777777">
      <w:pPr>
        <w:rPr>
          <w:lang w:val="es-CO"/>
        </w:rPr>
      </w:pPr>
      <w:r w:rsidRPr="008945BC">
        <w:rPr>
          <w:lang w:val="es-CO"/>
        </w:rPr>
        <w:t>Como Ciudadano, quiero realizar trámites administrativos, para evitar visitas presenciales y tener trazabilidad digital.</w:t>
      </w:r>
    </w:p>
    <w:p w:rsidR="00053902" w:rsidRDefault="00B8780D" w14:paraId="5A9FB550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:rsidRPr="008945BC" w:rsidR="00053902" w:rsidRDefault="00B8780D" w14:paraId="3BFB955B" w14:textId="77777777">
      <w:pPr>
        <w:pStyle w:val="Listaconvietas"/>
        <w:rPr>
          <w:lang w:val="es-CO"/>
        </w:rPr>
      </w:pPr>
      <w:r w:rsidRPr="008945BC">
        <w:rPr>
          <w:lang w:val="es-CO"/>
        </w:rPr>
        <w:t>- DADO QUE el usuario inicia una solicitud</w:t>
      </w:r>
    </w:p>
    <w:p w:rsidRPr="008945BC" w:rsidR="00053902" w:rsidRDefault="00B8780D" w14:paraId="3D9D8EFD" w14:textId="77777777">
      <w:pPr>
        <w:pStyle w:val="Listaconvietas"/>
        <w:rPr>
          <w:lang w:val="es-CO"/>
        </w:rPr>
      </w:pPr>
      <w:r w:rsidRPr="008945BC">
        <w:rPr>
          <w:lang w:val="es-CO"/>
        </w:rPr>
        <w:t>- CUANDO llena el formulario y adjunta documentación</w:t>
      </w:r>
    </w:p>
    <w:p w:rsidRPr="008945BC" w:rsidR="00053902" w:rsidRDefault="00B8780D" w14:paraId="60834BF6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ENTONCES el sistema registra, asigna a un área y notifica avance.</w:t>
      </w:r>
    </w:p>
    <w:p w:rsidR="00053902" w:rsidRDefault="00B8780D" w14:paraId="28060438" w14:textId="77777777">
      <w:proofErr w:type="spellStart"/>
      <w:r>
        <w:t>Definición</w:t>
      </w:r>
      <w:proofErr w:type="spellEnd"/>
      <w:r>
        <w:t xml:space="preserve"> de </w:t>
      </w:r>
      <w:proofErr w:type="spellStart"/>
      <w:r>
        <w:t>terminado</w:t>
      </w:r>
      <w:proofErr w:type="spellEnd"/>
      <w:r>
        <w:t>:</w:t>
      </w:r>
    </w:p>
    <w:p w:rsidR="00053902" w:rsidRDefault="00B8780D" w14:paraId="09DCA8BF" w14:textId="77777777">
      <w:pPr>
        <w:pStyle w:val="Listaconvietas"/>
      </w:pPr>
      <w:r>
        <w:t>- [ ] Flujo de trámites funcional</w:t>
      </w:r>
    </w:p>
    <w:p w:rsidR="00053902" w:rsidRDefault="00B8780D" w14:paraId="7142570A" w14:textId="77777777">
      <w:pPr>
        <w:pStyle w:val="Listaconvietas"/>
      </w:pPr>
      <w:r>
        <w:t>- [ ] Seguimiento y notificación</w:t>
      </w:r>
    </w:p>
    <w:p w:rsidR="00053902" w:rsidRDefault="00B8780D" w14:paraId="1912088E" w14:textId="77777777">
      <w:pPr>
        <w:pStyle w:val="Listaconvietas"/>
      </w:pPr>
      <w:r>
        <w:t>- [ ] Pruebas de aceptación</w:t>
      </w:r>
    </w:p>
    <w:p w:rsidR="00053902" w:rsidRDefault="00B8780D" w14:paraId="63DEF50B" w14:textId="77777777">
      <w:r>
        <w:t>Estimación: 5 Story Points</w:t>
      </w:r>
    </w:p>
    <w:p w:rsidR="00053902" w:rsidRDefault="00B8780D" w14:paraId="7B6B8F71" w14:textId="77777777">
      <w:r>
        <w:t>Prioridad: 2 (Media)</w:t>
      </w:r>
    </w:p>
    <w:p w:rsidR="00053902" w:rsidRDefault="00B8780D" w14:paraId="686AEA31" w14:textId="77777777">
      <w:r>
        <w:t>Dependencias: -</w:t>
      </w:r>
    </w:p>
    <w:p w:rsidR="00053902" w:rsidRDefault="00053902" w14:paraId="68A75BA6" w14:textId="77777777"/>
    <w:p w:rsidR="00053902" w:rsidRDefault="00B8780D" w14:paraId="7773E730" w14:textId="77777777">
      <w:pPr>
        <w:pStyle w:val="Ttulo3"/>
      </w:pPr>
      <w:r>
        <w:t>HU-011 - Chatbot y atención automatizada</w:t>
      </w:r>
    </w:p>
    <w:p w:rsidRPr="008945BC" w:rsidR="00053902" w:rsidRDefault="00B8780D" w14:paraId="34790E41" w14:textId="77777777">
      <w:pPr>
        <w:rPr>
          <w:lang w:val="es-CO"/>
        </w:rPr>
      </w:pPr>
      <w:r w:rsidRPr="008945BC">
        <w:rPr>
          <w:lang w:val="es-CO"/>
        </w:rPr>
        <w:t xml:space="preserve">Como Ciudadano, quiero acceder a un </w:t>
      </w:r>
      <w:proofErr w:type="spellStart"/>
      <w:r w:rsidRPr="008945BC">
        <w:rPr>
          <w:lang w:val="es-CO"/>
        </w:rPr>
        <w:t>chatbot</w:t>
      </w:r>
      <w:proofErr w:type="spellEnd"/>
      <w:r w:rsidRPr="008945BC">
        <w:rPr>
          <w:lang w:val="es-CO"/>
        </w:rPr>
        <w:t xml:space="preserve"> para dudas frecuentes, para resolver problemas simples sin esperar atención humana.</w:t>
      </w:r>
    </w:p>
    <w:p w:rsidR="00053902" w:rsidRDefault="00B8780D" w14:paraId="2324AA28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:rsidRPr="008945BC" w:rsidR="00053902" w:rsidRDefault="00B8780D" w14:paraId="50A09281" w14:textId="77777777">
      <w:pPr>
        <w:pStyle w:val="Listaconvietas"/>
        <w:rPr>
          <w:lang w:val="es-CO"/>
        </w:rPr>
      </w:pPr>
      <w:r w:rsidRPr="008945BC">
        <w:rPr>
          <w:lang w:val="es-CO"/>
        </w:rPr>
        <w:t>- DADO QUE el usuario inicia chat</w:t>
      </w:r>
    </w:p>
    <w:p w:rsidR="00053902" w:rsidRDefault="00B8780D" w14:paraId="3B212DC3" w14:textId="77777777">
      <w:pPr>
        <w:pStyle w:val="Listaconvietas"/>
      </w:pPr>
      <w:r>
        <w:t xml:space="preserve">- CUANDO formula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 xml:space="preserve"> </w:t>
      </w:r>
      <w:proofErr w:type="spellStart"/>
      <w:r>
        <w:t>común</w:t>
      </w:r>
      <w:proofErr w:type="spellEnd"/>
    </w:p>
    <w:p w:rsidRPr="008945BC" w:rsidR="00053902" w:rsidRDefault="00B8780D" w14:paraId="02E575F3" w14:textId="77777777">
      <w:pPr>
        <w:pStyle w:val="Listaconvietas"/>
        <w:rPr>
          <w:lang w:val="es-CO"/>
        </w:rPr>
      </w:pPr>
      <w:r w:rsidRPr="008945BC">
        <w:rPr>
          <w:lang w:val="es-CO"/>
        </w:rPr>
        <w:t xml:space="preserve">- ENTONCES el </w:t>
      </w:r>
      <w:proofErr w:type="spellStart"/>
      <w:r w:rsidRPr="008945BC">
        <w:rPr>
          <w:lang w:val="es-CO"/>
        </w:rPr>
        <w:t>chatbot</w:t>
      </w:r>
      <w:proofErr w:type="spellEnd"/>
      <w:r w:rsidRPr="008945BC">
        <w:rPr>
          <w:lang w:val="es-CO"/>
        </w:rPr>
        <w:t xml:space="preserve"> responde o canaliza con operador si es necesario.</w:t>
      </w:r>
    </w:p>
    <w:p w:rsidR="00053902" w:rsidRDefault="00B8780D" w14:paraId="37EA922A" w14:textId="77777777">
      <w:proofErr w:type="spellStart"/>
      <w:r>
        <w:t>Definición</w:t>
      </w:r>
      <w:proofErr w:type="spellEnd"/>
      <w:r>
        <w:t xml:space="preserve"> de </w:t>
      </w:r>
      <w:proofErr w:type="spellStart"/>
      <w:r>
        <w:t>terminado</w:t>
      </w:r>
      <w:proofErr w:type="spellEnd"/>
      <w:r>
        <w:t>:</w:t>
      </w:r>
    </w:p>
    <w:p w:rsidR="00053902" w:rsidRDefault="00B8780D" w14:paraId="3CF63984" w14:textId="77777777">
      <w:pPr>
        <w:pStyle w:val="Listaconvietas"/>
      </w:pPr>
      <w:r>
        <w:t>- [ ] Chatbot implementado</w:t>
      </w:r>
    </w:p>
    <w:p w:rsidR="00053902" w:rsidRDefault="00B8780D" w14:paraId="4D0948C8" w14:textId="77777777">
      <w:pPr>
        <w:pStyle w:val="Listaconvietas"/>
      </w:pPr>
      <w:r>
        <w:t>- [ ] Canalización automática</w:t>
      </w:r>
    </w:p>
    <w:p w:rsidR="00053902" w:rsidRDefault="00B8780D" w14:paraId="7839F399" w14:textId="77777777">
      <w:pPr>
        <w:pStyle w:val="Listaconvietas"/>
      </w:pPr>
      <w:r>
        <w:t>- [ ] Pruebas</w:t>
      </w:r>
    </w:p>
    <w:p w:rsidR="00053902" w:rsidRDefault="00B8780D" w14:paraId="624337B4" w14:textId="77777777">
      <w:r>
        <w:t>Estimación: 3 Story Points</w:t>
      </w:r>
    </w:p>
    <w:p w:rsidR="00053902" w:rsidRDefault="00B8780D" w14:paraId="47BCEFCC" w14:textId="77777777">
      <w:r>
        <w:t>Prioridad: 3 (Baja)</w:t>
      </w:r>
    </w:p>
    <w:p w:rsidR="00053902" w:rsidRDefault="00B8780D" w14:paraId="3648452B" w14:textId="77777777">
      <w:r>
        <w:t>Dependencias: -</w:t>
      </w:r>
    </w:p>
    <w:p w:rsidR="00053902" w:rsidRDefault="00053902" w14:paraId="0D925738" w14:textId="77777777"/>
    <w:p w:rsidRPr="008945BC" w:rsidR="00053902" w:rsidRDefault="00B8780D" w14:paraId="4228B598" w14:textId="77777777">
      <w:pPr>
        <w:pStyle w:val="Ttulo3"/>
        <w:rPr>
          <w:lang w:val="es-CO"/>
        </w:rPr>
      </w:pPr>
      <w:r w:rsidRPr="008945BC">
        <w:rPr>
          <w:lang w:val="es-CO"/>
        </w:rPr>
        <w:lastRenderedPageBreak/>
        <w:t>HU-012 - Consulta a sistemas legados a través de microservicios</w:t>
      </w:r>
    </w:p>
    <w:p w:rsidRPr="008945BC" w:rsidR="00053902" w:rsidRDefault="00B8780D" w14:paraId="2ECB4F2D" w14:textId="77777777">
      <w:pPr>
        <w:rPr>
          <w:lang w:val="es-CO"/>
        </w:rPr>
      </w:pPr>
      <w:r w:rsidRPr="008945BC">
        <w:rPr>
          <w:lang w:val="es-CO"/>
        </w:rPr>
        <w:t>Como Desarrollador, quiero que la plataforma consulte datos de sistemas legados vía microservicios, para desacoplar la experiencia digital y facilitar la integración.</w:t>
      </w:r>
    </w:p>
    <w:p w:rsidR="00053902" w:rsidRDefault="00B8780D" w14:paraId="48A94BB6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:rsidRPr="008945BC" w:rsidR="00053902" w:rsidRDefault="00B8780D" w14:paraId="21CA6135" w14:textId="77777777">
      <w:pPr>
        <w:pStyle w:val="Listaconvietas"/>
        <w:rPr>
          <w:lang w:val="es-CO"/>
        </w:rPr>
      </w:pPr>
      <w:r w:rsidRPr="008945BC">
        <w:rPr>
          <w:lang w:val="es-CO"/>
        </w:rPr>
        <w:t>- DADO QUE una funcionalidad requiere datos legados</w:t>
      </w:r>
    </w:p>
    <w:p w:rsidRPr="008945BC" w:rsidR="00053902" w:rsidRDefault="00B8780D" w14:paraId="6BFFEACB" w14:textId="77777777">
      <w:pPr>
        <w:pStyle w:val="Listaconvietas"/>
        <w:rPr>
          <w:lang w:val="es-CO"/>
        </w:rPr>
      </w:pPr>
      <w:r w:rsidRPr="008945BC">
        <w:rPr>
          <w:lang w:val="es-CO"/>
        </w:rPr>
        <w:t>- CUANDO la plataforma consulta saldos o movimientos</w:t>
      </w:r>
    </w:p>
    <w:p w:rsidRPr="008945BC" w:rsidR="00053902" w:rsidRDefault="00B8780D" w14:paraId="53DF64F5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ENTONCES la integración se realiza por microservicios, con capa anticorrupción.</w:t>
      </w:r>
    </w:p>
    <w:p w:rsidR="00053902" w:rsidRDefault="00B8780D" w14:paraId="3C30E48B" w14:textId="77777777">
      <w:proofErr w:type="spellStart"/>
      <w:r>
        <w:t>Definición</w:t>
      </w:r>
      <w:proofErr w:type="spellEnd"/>
      <w:r>
        <w:t xml:space="preserve"> de </w:t>
      </w:r>
      <w:proofErr w:type="spellStart"/>
      <w:r>
        <w:t>terminado</w:t>
      </w:r>
      <w:proofErr w:type="spellEnd"/>
      <w:r>
        <w:t>:</w:t>
      </w:r>
    </w:p>
    <w:p w:rsidR="00053902" w:rsidRDefault="00B8780D" w14:paraId="3ABC84A9" w14:textId="77777777">
      <w:pPr>
        <w:pStyle w:val="Listaconvietas"/>
      </w:pPr>
      <w:r>
        <w:t>- [ ] Microservicios operativos</w:t>
      </w:r>
    </w:p>
    <w:p w:rsidR="00053902" w:rsidRDefault="00B8780D" w14:paraId="6D3A0AE7" w14:textId="77777777">
      <w:pPr>
        <w:pStyle w:val="Listaconvietas"/>
      </w:pPr>
      <w:r>
        <w:t>- [ ] Capa anticorrupción validada</w:t>
      </w:r>
    </w:p>
    <w:p w:rsidR="00053902" w:rsidRDefault="00B8780D" w14:paraId="66C13301" w14:textId="77777777">
      <w:pPr>
        <w:pStyle w:val="Listaconvietas"/>
      </w:pPr>
      <w:r>
        <w:t>- [ ] Pruebas de integración</w:t>
      </w:r>
    </w:p>
    <w:p w:rsidR="00053902" w:rsidRDefault="00B8780D" w14:paraId="1CCEAD91" w14:textId="77777777">
      <w:r>
        <w:t>Estimación: 8 Story Points</w:t>
      </w:r>
    </w:p>
    <w:p w:rsidR="00053902" w:rsidRDefault="00B8780D" w14:paraId="3FE56559" w14:textId="77777777">
      <w:r>
        <w:t>Prioridad: 1 (Alta)</w:t>
      </w:r>
    </w:p>
    <w:p w:rsidR="00053902" w:rsidRDefault="00B8780D" w14:paraId="5E6DE0B8" w14:textId="77777777">
      <w:r>
        <w:t>Dependencias: -</w:t>
      </w:r>
    </w:p>
    <w:p w:rsidR="00053902" w:rsidRDefault="00053902" w14:paraId="3852E76F" w14:textId="77777777"/>
    <w:p w:rsidRPr="008945BC" w:rsidR="00053902" w:rsidRDefault="00B8780D" w14:paraId="5F855913" w14:textId="77777777">
      <w:pPr>
        <w:pStyle w:val="Ttulo3"/>
        <w:rPr>
          <w:lang w:val="es-CO"/>
        </w:rPr>
      </w:pPr>
      <w:r w:rsidRPr="008945BC">
        <w:rPr>
          <w:lang w:val="es-CO"/>
        </w:rPr>
        <w:t>HU-013 - Resiliencia y gestión de indisponibilidad</w:t>
      </w:r>
    </w:p>
    <w:p w:rsidRPr="008945BC" w:rsidR="00053902" w:rsidRDefault="00B8780D" w14:paraId="19B7203F" w14:textId="77777777">
      <w:pPr>
        <w:rPr>
          <w:lang w:val="es-CO"/>
        </w:rPr>
      </w:pPr>
      <w:r w:rsidRPr="008945BC">
        <w:rPr>
          <w:lang w:val="es-CO"/>
        </w:rPr>
        <w:t>Como Ciudadano, quiero ser informado si algún servicio está temporalmente no disponible, para entender la razón y recibir opciones de consulta alternativa.</w:t>
      </w:r>
    </w:p>
    <w:p w:rsidR="00053902" w:rsidRDefault="00B8780D" w14:paraId="215CCB68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:rsidRPr="008945BC" w:rsidR="00053902" w:rsidRDefault="00B8780D" w14:paraId="7FF4294C" w14:textId="77777777">
      <w:pPr>
        <w:pStyle w:val="Listaconvietas"/>
        <w:rPr>
          <w:lang w:val="es-CO"/>
        </w:rPr>
      </w:pPr>
      <w:r w:rsidRPr="008945BC">
        <w:rPr>
          <w:lang w:val="es-CO"/>
        </w:rPr>
        <w:t>- DADO QUE ocurre mantenimiento en sistemas legados</w:t>
      </w:r>
    </w:p>
    <w:p w:rsidR="00053902" w:rsidRDefault="00B8780D" w14:paraId="54E1449D" w14:textId="77777777">
      <w:pPr>
        <w:pStyle w:val="Listaconvietas"/>
      </w:pPr>
      <w:r>
        <w:t xml:space="preserve">- CUANDO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intenta</w:t>
      </w:r>
      <w:proofErr w:type="spellEnd"/>
      <w:r>
        <w:t xml:space="preserve"> </w:t>
      </w:r>
      <w:proofErr w:type="spellStart"/>
      <w:r>
        <w:t>consultar</w:t>
      </w:r>
      <w:proofErr w:type="spellEnd"/>
    </w:p>
    <w:p w:rsidRPr="008945BC" w:rsidR="00053902" w:rsidRDefault="00B8780D" w14:paraId="61122C8D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ENTONCES el sistema muestra mensaje informativo y opciones disponibles.</w:t>
      </w:r>
    </w:p>
    <w:p w:rsidR="00053902" w:rsidRDefault="00B8780D" w14:paraId="1143FE2F" w14:textId="77777777">
      <w:proofErr w:type="spellStart"/>
      <w:r>
        <w:t>Definición</w:t>
      </w:r>
      <w:proofErr w:type="spellEnd"/>
      <w:r>
        <w:t xml:space="preserve"> de </w:t>
      </w:r>
      <w:proofErr w:type="spellStart"/>
      <w:r>
        <w:t>terminado</w:t>
      </w:r>
      <w:proofErr w:type="spellEnd"/>
      <w:r>
        <w:t>:</w:t>
      </w:r>
    </w:p>
    <w:p w:rsidR="00053902" w:rsidRDefault="00B8780D" w14:paraId="787B0632" w14:textId="77777777">
      <w:pPr>
        <w:pStyle w:val="Listaconvietas"/>
      </w:pPr>
      <w:r>
        <w:t>- [ ] Gestión de errores e indisponibilidad</w:t>
      </w:r>
    </w:p>
    <w:p w:rsidR="00053902" w:rsidRDefault="00B8780D" w14:paraId="22A9A40D" w14:textId="77777777">
      <w:pPr>
        <w:pStyle w:val="Listaconvietas"/>
      </w:pPr>
      <w:r>
        <w:t>- [ ] Mensajes claros para el usuario</w:t>
      </w:r>
    </w:p>
    <w:p w:rsidR="00053902" w:rsidRDefault="00B8780D" w14:paraId="6107522C" w14:textId="77777777">
      <w:pPr>
        <w:pStyle w:val="Listaconvietas"/>
      </w:pPr>
      <w:r>
        <w:t>- [ ] Pruebas de resiliencia</w:t>
      </w:r>
    </w:p>
    <w:p w:rsidR="00053902" w:rsidRDefault="00B8780D" w14:paraId="70E85ED0" w14:textId="77777777">
      <w:r>
        <w:t>Estimación: 3 Story Points</w:t>
      </w:r>
    </w:p>
    <w:p w:rsidR="00053902" w:rsidRDefault="00B8780D" w14:paraId="1D8A42EE" w14:textId="77777777">
      <w:r>
        <w:t>Prioridad: 1 (Alta)</w:t>
      </w:r>
    </w:p>
    <w:p w:rsidR="00053902" w:rsidRDefault="00B8780D" w14:paraId="5C36778E" w14:textId="77777777">
      <w:r>
        <w:t>Dependencias: -</w:t>
      </w:r>
    </w:p>
    <w:p w:rsidR="00053902" w:rsidRDefault="00053902" w14:paraId="30956D49" w14:textId="77777777"/>
    <w:p w:rsidRPr="008945BC" w:rsidR="00053902" w:rsidRDefault="00B8780D" w14:paraId="6F8E562B" w14:textId="77777777">
      <w:pPr>
        <w:pStyle w:val="Ttulo3"/>
        <w:rPr>
          <w:lang w:val="es-CO"/>
        </w:rPr>
      </w:pPr>
      <w:r w:rsidRPr="008945BC">
        <w:rPr>
          <w:lang w:val="es-CO"/>
        </w:rPr>
        <w:lastRenderedPageBreak/>
        <w:t>HU-014 - Actualización asincrónica de pagos y operaciones</w:t>
      </w:r>
    </w:p>
    <w:p w:rsidRPr="008945BC" w:rsidR="00053902" w:rsidRDefault="00B8780D" w14:paraId="428CA8DB" w14:textId="77777777">
      <w:pPr>
        <w:rPr>
          <w:lang w:val="es-CO"/>
        </w:rPr>
      </w:pPr>
      <w:r w:rsidRPr="008945BC">
        <w:rPr>
          <w:lang w:val="es-CO"/>
        </w:rPr>
        <w:t>Como Operador Interno, quiero que los pagos y operaciones se sincronicen automáticamente con los sistemas legados, para evitar inconsistencias y reducir reprocesos manuales.</w:t>
      </w:r>
    </w:p>
    <w:p w:rsidR="00053902" w:rsidRDefault="00B8780D" w14:paraId="2936AF81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:rsidR="00053902" w:rsidRDefault="00B8780D" w14:paraId="31F7A874" w14:textId="77777777">
      <w:pPr>
        <w:pStyle w:val="Listaconvietas"/>
      </w:pPr>
      <w:r>
        <w:t>- DADO QUE ocurre un pago</w:t>
      </w:r>
    </w:p>
    <w:p w:rsidRPr="008945BC" w:rsidR="00053902" w:rsidRDefault="00B8780D" w14:paraId="050633A6" w14:textId="77777777">
      <w:pPr>
        <w:pStyle w:val="Listaconvietas"/>
        <w:rPr>
          <w:lang w:val="es-CO"/>
        </w:rPr>
      </w:pPr>
      <w:r w:rsidRPr="008945BC">
        <w:rPr>
          <w:lang w:val="es-CO"/>
        </w:rPr>
        <w:t>- CUANDO el sistema legado está temporalmente fuera de línea</w:t>
      </w:r>
    </w:p>
    <w:p w:rsidRPr="008945BC" w:rsidR="00053902" w:rsidRDefault="00B8780D" w14:paraId="59F8220C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ENTONCES la operación queda en cola y se procesa en cuanto esté disponible.</w:t>
      </w:r>
    </w:p>
    <w:p w:rsidR="00053902" w:rsidRDefault="00B8780D" w14:paraId="1F3F0FC9" w14:textId="77777777">
      <w:proofErr w:type="spellStart"/>
      <w:r>
        <w:t>Definición</w:t>
      </w:r>
      <w:proofErr w:type="spellEnd"/>
      <w:r>
        <w:t xml:space="preserve"> de </w:t>
      </w:r>
      <w:proofErr w:type="spellStart"/>
      <w:r>
        <w:t>terminado</w:t>
      </w:r>
      <w:proofErr w:type="spellEnd"/>
      <w:r>
        <w:t>:</w:t>
      </w:r>
    </w:p>
    <w:p w:rsidR="00053902" w:rsidRDefault="00B8780D" w14:paraId="514D5B4C" w14:textId="77777777">
      <w:pPr>
        <w:pStyle w:val="Listaconvietas"/>
      </w:pPr>
      <w:r>
        <w:t>- [ ] Cola de mensajes implementada</w:t>
      </w:r>
    </w:p>
    <w:p w:rsidR="00053902" w:rsidRDefault="00B8780D" w14:paraId="1FB4652D" w14:textId="77777777">
      <w:pPr>
        <w:pStyle w:val="Listaconvietas"/>
      </w:pPr>
      <w:r>
        <w:t>- [ ] Actualización automática</w:t>
      </w:r>
    </w:p>
    <w:p w:rsidR="00053902" w:rsidRDefault="00B8780D" w14:paraId="669A3EC5" w14:textId="77777777">
      <w:pPr>
        <w:pStyle w:val="Listaconvietas"/>
      </w:pPr>
      <w:r>
        <w:t>- [ ] Pruebas de recuperación</w:t>
      </w:r>
    </w:p>
    <w:p w:rsidR="00053902" w:rsidRDefault="00B8780D" w14:paraId="4666FA16" w14:textId="77777777">
      <w:r>
        <w:t>Estimación: 5 Story Points</w:t>
      </w:r>
    </w:p>
    <w:p w:rsidR="00053902" w:rsidRDefault="00B8780D" w14:paraId="7794F4C2" w14:textId="77777777">
      <w:r>
        <w:t>Prioridad: 1 (Alta)</w:t>
      </w:r>
    </w:p>
    <w:p w:rsidR="00053902" w:rsidRDefault="00B8780D" w14:paraId="287E9D5B" w14:textId="77777777">
      <w:r>
        <w:t>Dependencias: HU-012</w:t>
      </w:r>
    </w:p>
    <w:p w:rsidR="00053902" w:rsidRDefault="00053902" w14:paraId="1C676EAC" w14:textId="77777777"/>
    <w:p w:rsidRPr="008945BC" w:rsidR="00053902" w:rsidRDefault="00B8780D" w14:paraId="470D8251" w14:textId="77777777">
      <w:pPr>
        <w:pStyle w:val="Ttulo3"/>
        <w:rPr>
          <w:lang w:val="es-CO"/>
        </w:rPr>
      </w:pPr>
      <w:r w:rsidRPr="008945BC">
        <w:rPr>
          <w:lang w:val="es-CO"/>
        </w:rPr>
        <w:t>HU-015 - Panel de monitoreo y métricas</w:t>
      </w:r>
    </w:p>
    <w:p w:rsidRPr="008945BC" w:rsidR="00053902" w:rsidRDefault="00B8780D" w14:paraId="6C4D425A" w14:textId="77777777">
      <w:pPr>
        <w:rPr>
          <w:lang w:val="es-CO"/>
        </w:rPr>
      </w:pPr>
      <w:r w:rsidRPr="008945BC">
        <w:rPr>
          <w:lang w:val="es-CO"/>
        </w:rPr>
        <w:t>Como Administrador, quiero acceder a un panel con métricas en tiempo real, para supervisar la operación y detectar incidentes rápidamente.</w:t>
      </w:r>
    </w:p>
    <w:p w:rsidR="00053902" w:rsidRDefault="00B8780D" w14:paraId="6AF76A3C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:rsidRPr="008945BC" w:rsidR="00053902" w:rsidRDefault="00B8780D" w14:paraId="30B35D3C" w14:textId="77777777">
      <w:pPr>
        <w:pStyle w:val="Listaconvietas"/>
        <w:rPr>
          <w:lang w:val="es-CO"/>
        </w:rPr>
      </w:pPr>
      <w:r w:rsidRPr="008945BC">
        <w:rPr>
          <w:lang w:val="es-CO"/>
        </w:rPr>
        <w:t xml:space="preserve">- DADO QUE el </w:t>
      </w:r>
      <w:proofErr w:type="spellStart"/>
      <w:r w:rsidRPr="008945BC">
        <w:rPr>
          <w:lang w:val="es-CO"/>
        </w:rPr>
        <w:t>admin</w:t>
      </w:r>
      <w:proofErr w:type="spellEnd"/>
      <w:r w:rsidRPr="008945BC">
        <w:rPr>
          <w:lang w:val="es-CO"/>
        </w:rPr>
        <w:t xml:space="preserve"> está autenticado</w:t>
      </w:r>
    </w:p>
    <w:p w:rsidR="00053902" w:rsidRDefault="00B8780D" w14:paraId="6C0C8DC0" w14:textId="77777777">
      <w:pPr>
        <w:pStyle w:val="Listaconvietas"/>
      </w:pPr>
      <w:r>
        <w:t xml:space="preserve">- CUANDO </w:t>
      </w:r>
      <w:proofErr w:type="spellStart"/>
      <w:r>
        <w:t>ingresa</w:t>
      </w:r>
      <w:proofErr w:type="spellEnd"/>
      <w:r>
        <w:t xml:space="preserve"> al panel</w:t>
      </w:r>
    </w:p>
    <w:p w:rsidRPr="008945BC" w:rsidR="00053902" w:rsidRDefault="00B8780D" w14:paraId="38A6FF7A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ENTONCES visualiza indicadores clave, estados y alertas.</w:t>
      </w:r>
    </w:p>
    <w:p w:rsidR="00053902" w:rsidRDefault="00B8780D" w14:paraId="79A3C78E" w14:textId="77777777">
      <w:proofErr w:type="spellStart"/>
      <w:r>
        <w:t>Definición</w:t>
      </w:r>
      <w:proofErr w:type="spellEnd"/>
      <w:r>
        <w:t xml:space="preserve"> de </w:t>
      </w:r>
      <w:proofErr w:type="spellStart"/>
      <w:r>
        <w:t>terminado</w:t>
      </w:r>
      <w:proofErr w:type="spellEnd"/>
      <w:r>
        <w:t>:</w:t>
      </w:r>
    </w:p>
    <w:p w:rsidR="00053902" w:rsidRDefault="00B8780D" w14:paraId="1B2B836E" w14:textId="77777777">
      <w:pPr>
        <w:pStyle w:val="Listaconvietas"/>
      </w:pPr>
      <w:r>
        <w:t>- [ ] Panel funcional</w:t>
      </w:r>
    </w:p>
    <w:p w:rsidR="00053902" w:rsidRDefault="00B8780D" w14:paraId="6F5DDBB7" w14:textId="77777777">
      <w:pPr>
        <w:pStyle w:val="Listaconvietas"/>
      </w:pPr>
      <w:r>
        <w:t>- [ ] Visualización de métricas</w:t>
      </w:r>
    </w:p>
    <w:p w:rsidR="00053902" w:rsidRDefault="00B8780D" w14:paraId="7EC2E3A1" w14:textId="77777777">
      <w:pPr>
        <w:pStyle w:val="Listaconvietas"/>
      </w:pPr>
      <w:r>
        <w:t>- [ ] Pruebas</w:t>
      </w:r>
    </w:p>
    <w:p w:rsidR="00053902" w:rsidRDefault="00B8780D" w14:paraId="15A383EA" w14:textId="77777777">
      <w:r>
        <w:t>Estimación: 5 Story Points</w:t>
      </w:r>
    </w:p>
    <w:p w:rsidR="00053902" w:rsidRDefault="00B8780D" w14:paraId="3D085531" w14:textId="77777777">
      <w:r>
        <w:t>Prioridad: 1 (Alta)</w:t>
      </w:r>
    </w:p>
    <w:p w:rsidR="00053902" w:rsidRDefault="00B8780D" w14:paraId="03B90096" w14:textId="77777777">
      <w:r>
        <w:t>Dependencias: -</w:t>
      </w:r>
    </w:p>
    <w:p w:rsidR="00053902" w:rsidRDefault="00053902" w14:paraId="6B582E6A" w14:textId="77777777"/>
    <w:p w:rsidRPr="008945BC" w:rsidR="00053902" w:rsidRDefault="00B8780D" w14:paraId="30F993FE" w14:textId="77777777">
      <w:pPr>
        <w:pStyle w:val="Ttulo3"/>
        <w:rPr>
          <w:lang w:val="es-CO"/>
        </w:rPr>
      </w:pPr>
      <w:r w:rsidRPr="008945BC">
        <w:rPr>
          <w:lang w:val="es-CO"/>
        </w:rPr>
        <w:lastRenderedPageBreak/>
        <w:t>HU-016 - Gestión de roles y permisos</w:t>
      </w:r>
    </w:p>
    <w:p w:rsidRPr="008945BC" w:rsidR="00053902" w:rsidRDefault="00B8780D" w14:paraId="71AF37EF" w14:textId="77777777">
      <w:pPr>
        <w:rPr>
          <w:lang w:val="es-CO"/>
        </w:rPr>
      </w:pPr>
      <w:r w:rsidRPr="008945BC">
        <w:rPr>
          <w:lang w:val="es-CO"/>
        </w:rPr>
        <w:t>Como Administrador, quiero crear, editar y asignar roles/permiso a los usuarios, para controlar el acceso y mantener la seguridad.</w:t>
      </w:r>
    </w:p>
    <w:p w:rsidR="00053902" w:rsidRDefault="00B8780D" w14:paraId="6A01C2A9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:rsidRPr="008945BC" w:rsidR="00053902" w:rsidRDefault="00B8780D" w14:paraId="6095AA87" w14:textId="77777777">
      <w:pPr>
        <w:pStyle w:val="Listaconvietas"/>
        <w:rPr>
          <w:lang w:val="es-CO"/>
        </w:rPr>
      </w:pPr>
      <w:r w:rsidRPr="008945BC">
        <w:rPr>
          <w:lang w:val="es-CO"/>
        </w:rPr>
        <w:t xml:space="preserve">- DADO QUE el </w:t>
      </w:r>
      <w:proofErr w:type="spellStart"/>
      <w:r w:rsidRPr="008945BC">
        <w:rPr>
          <w:lang w:val="es-CO"/>
        </w:rPr>
        <w:t>admin</w:t>
      </w:r>
      <w:proofErr w:type="spellEnd"/>
      <w:r w:rsidRPr="008945BC">
        <w:rPr>
          <w:lang w:val="es-CO"/>
        </w:rPr>
        <w:t xml:space="preserve"> accede al módulo de roles</w:t>
      </w:r>
    </w:p>
    <w:p w:rsidR="00053902" w:rsidRDefault="00B8780D" w14:paraId="68BBF4C7" w14:textId="77777777">
      <w:pPr>
        <w:pStyle w:val="Listaconvietas"/>
      </w:pPr>
      <w:r>
        <w:t xml:space="preserve">- CUANDO </w:t>
      </w:r>
      <w:proofErr w:type="spellStart"/>
      <w:r>
        <w:t>administra</w:t>
      </w:r>
      <w:proofErr w:type="spellEnd"/>
      <w:r>
        <w:t xml:space="preserve"> </w:t>
      </w:r>
      <w:proofErr w:type="spellStart"/>
      <w:r>
        <w:t>usuarios</w:t>
      </w:r>
      <w:proofErr w:type="spellEnd"/>
    </w:p>
    <w:p w:rsidRPr="008945BC" w:rsidR="00053902" w:rsidRDefault="00B8780D" w14:paraId="0DAA5A2D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ENTONCES el sistema aplica los cambios y registra auditoría.</w:t>
      </w:r>
    </w:p>
    <w:p w:rsidR="00053902" w:rsidRDefault="00B8780D" w14:paraId="5B5228B1" w14:textId="77777777">
      <w:proofErr w:type="spellStart"/>
      <w:r>
        <w:t>Definición</w:t>
      </w:r>
      <w:proofErr w:type="spellEnd"/>
      <w:r>
        <w:t xml:space="preserve"> de </w:t>
      </w:r>
      <w:proofErr w:type="spellStart"/>
      <w:r>
        <w:t>terminado</w:t>
      </w:r>
      <w:proofErr w:type="spellEnd"/>
      <w:r>
        <w:t>:</w:t>
      </w:r>
    </w:p>
    <w:p w:rsidR="00053902" w:rsidRDefault="00B8780D" w14:paraId="79EFFEEA" w14:textId="77777777">
      <w:pPr>
        <w:pStyle w:val="Listaconvietas"/>
      </w:pPr>
      <w:r>
        <w:t>- [ ] Módulo operativo</w:t>
      </w:r>
    </w:p>
    <w:p w:rsidR="00053902" w:rsidRDefault="00B8780D" w14:paraId="07135770" w14:textId="77777777">
      <w:pPr>
        <w:pStyle w:val="Listaconvietas"/>
      </w:pPr>
      <w:r>
        <w:t>- [ ] Auditoría de cambios</w:t>
      </w:r>
    </w:p>
    <w:p w:rsidR="00053902" w:rsidRDefault="00B8780D" w14:paraId="0C0E240E" w14:textId="77777777">
      <w:pPr>
        <w:pStyle w:val="Listaconvietas"/>
      </w:pPr>
      <w:r>
        <w:t>- [ ] Pruebas</w:t>
      </w:r>
    </w:p>
    <w:p w:rsidR="00053902" w:rsidRDefault="00B8780D" w14:paraId="1589E1B0" w14:textId="77777777">
      <w:r>
        <w:t>Estimación: 5 Story Points</w:t>
      </w:r>
    </w:p>
    <w:p w:rsidR="00053902" w:rsidRDefault="00B8780D" w14:paraId="65A3E40B" w14:textId="77777777">
      <w:r>
        <w:t>Prioridad: 1 (Alta)</w:t>
      </w:r>
    </w:p>
    <w:p w:rsidR="00053902" w:rsidRDefault="00B8780D" w14:paraId="5B70624C" w14:textId="77777777">
      <w:r>
        <w:t>Dependencias: -</w:t>
      </w:r>
    </w:p>
    <w:p w:rsidR="00053902" w:rsidRDefault="00053902" w14:paraId="0177D175" w14:textId="77777777"/>
    <w:p w:rsidRPr="008945BC" w:rsidR="00053902" w:rsidRDefault="00B8780D" w14:paraId="6CAB32CB" w14:textId="77777777">
      <w:pPr>
        <w:pStyle w:val="Ttulo3"/>
        <w:rPr>
          <w:lang w:val="es-CO"/>
        </w:rPr>
      </w:pPr>
      <w:r w:rsidRPr="008945BC">
        <w:rPr>
          <w:lang w:val="es-CO"/>
        </w:rPr>
        <w:t>HU-017 - Consulta y exportación de auditoría de operaciones</w:t>
      </w:r>
    </w:p>
    <w:p w:rsidRPr="008945BC" w:rsidR="00053902" w:rsidRDefault="00B8780D" w14:paraId="7EC885E9" w14:textId="77777777">
      <w:pPr>
        <w:rPr>
          <w:lang w:val="es-CO"/>
        </w:rPr>
      </w:pPr>
      <w:r w:rsidRPr="008945BC">
        <w:rPr>
          <w:lang w:val="es-CO"/>
        </w:rPr>
        <w:t>Como Auditor, quiero consultar y exportar el registro de operaciones críticas, para cumplir con requisitos normativos y detectar anomalías.</w:t>
      </w:r>
    </w:p>
    <w:p w:rsidR="00053902" w:rsidRDefault="00B8780D" w14:paraId="6DC6443D" w14:textId="77777777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:rsidRPr="008945BC" w:rsidR="00053902" w:rsidRDefault="00B8780D" w14:paraId="6A34B718" w14:textId="77777777">
      <w:pPr>
        <w:pStyle w:val="Listaconvietas"/>
        <w:rPr>
          <w:lang w:val="es-CO"/>
        </w:rPr>
      </w:pPr>
      <w:r w:rsidRPr="008945BC">
        <w:rPr>
          <w:lang w:val="es-CO"/>
        </w:rPr>
        <w:t>- DADO QUE el usuario tiene permisos de auditoría</w:t>
      </w:r>
    </w:p>
    <w:p w:rsidR="00053902" w:rsidRDefault="00B8780D" w14:paraId="0360F2F5" w14:textId="77777777">
      <w:pPr>
        <w:pStyle w:val="Listaconvietas"/>
      </w:pPr>
      <w:r>
        <w:t>- CUANDO accede al módulo</w:t>
      </w:r>
    </w:p>
    <w:p w:rsidRPr="008945BC" w:rsidR="00053902" w:rsidRDefault="00B8780D" w14:paraId="39554F4F" w14:textId="77777777">
      <w:pPr>
        <w:pStyle w:val="Listaconvietas"/>
        <w:rPr>
          <w:lang w:val="es-CO"/>
        </w:rPr>
      </w:pPr>
      <w:r w:rsidRPr="008945BC">
        <w:rPr>
          <w:lang w:val="es-CO"/>
        </w:rPr>
        <w:t>- ENTONCES puede filtrar, consultar y exportar logs según parámetros.</w:t>
      </w:r>
    </w:p>
    <w:p w:rsidR="00053902" w:rsidRDefault="00B8780D" w14:paraId="18D06D48" w14:textId="77777777">
      <w:proofErr w:type="spellStart"/>
      <w:r>
        <w:t>Definición</w:t>
      </w:r>
      <w:proofErr w:type="spellEnd"/>
      <w:r>
        <w:t xml:space="preserve"> de </w:t>
      </w:r>
      <w:proofErr w:type="spellStart"/>
      <w:r>
        <w:t>terminado</w:t>
      </w:r>
      <w:proofErr w:type="spellEnd"/>
      <w:r>
        <w:t>:</w:t>
      </w:r>
    </w:p>
    <w:p w:rsidR="00053902" w:rsidRDefault="00B8780D" w14:paraId="0EFD25FF" w14:textId="77777777">
      <w:pPr>
        <w:pStyle w:val="Listaconvietas"/>
      </w:pPr>
      <w:r>
        <w:t>- [ ] Consulta de logs</w:t>
      </w:r>
    </w:p>
    <w:p w:rsidR="00053902" w:rsidRDefault="00B8780D" w14:paraId="20A75C04" w14:textId="77777777">
      <w:pPr>
        <w:pStyle w:val="Listaconvietas"/>
      </w:pPr>
      <w:r>
        <w:t>- [ ] Exportación a formatos estándar</w:t>
      </w:r>
    </w:p>
    <w:p w:rsidR="00053902" w:rsidRDefault="00B8780D" w14:paraId="4F81B7A8" w14:textId="77777777">
      <w:pPr>
        <w:pStyle w:val="Listaconvietas"/>
      </w:pPr>
      <w:r>
        <w:t>- [ ] Pruebas</w:t>
      </w:r>
    </w:p>
    <w:p w:rsidR="00053902" w:rsidRDefault="00B8780D" w14:paraId="3E6F7655" w14:textId="77777777">
      <w:r>
        <w:t>Estimación: 3 Story Points</w:t>
      </w:r>
    </w:p>
    <w:p w:rsidR="00053902" w:rsidRDefault="00B8780D" w14:paraId="551B6D99" w14:textId="77777777">
      <w:r>
        <w:t>Prioridad: 1 (Alta)</w:t>
      </w:r>
    </w:p>
    <w:p w:rsidR="00053902" w:rsidRDefault="00B8780D" w14:paraId="184874CE" w14:textId="77777777">
      <w:r>
        <w:t>Dependencias: HU-016</w:t>
      </w:r>
    </w:p>
    <w:p w:rsidR="00053902" w:rsidRDefault="00053902" w14:paraId="2EB5BDBB" w14:textId="77777777"/>
    <w:p w:rsidR="00053902" w:rsidRDefault="00B8780D" w14:paraId="0D3C7FEF" w14:textId="77777777">
      <w:r>
        <w:br w:type="page"/>
      </w:r>
    </w:p>
    <w:p w:rsidRPr="008945BC" w:rsidR="00053902" w:rsidRDefault="00B8780D" w14:paraId="6504B4DC" w14:textId="77777777">
      <w:pPr>
        <w:pStyle w:val="Ttulo1"/>
        <w:rPr>
          <w:lang w:val="es-CO"/>
        </w:rPr>
      </w:pPr>
      <w:r w:rsidRPr="008945BC">
        <w:rPr>
          <w:lang w:val="es-CO"/>
        </w:rPr>
        <w:lastRenderedPageBreak/>
        <w:t xml:space="preserve">Anexo: Diagramas en </w:t>
      </w:r>
      <w:proofErr w:type="spellStart"/>
      <w:r w:rsidRPr="008945BC">
        <w:rPr>
          <w:lang w:val="es-CO"/>
        </w:rPr>
        <w:t>Lucidchart</w:t>
      </w:r>
      <w:proofErr w:type="spellEnd"/>
      <w:r w:rsidRPr="008945BC">
        <w:rPr>
          <w:lang w:val="es-CO"/>
        </w:rPr>
        <w:t xml:space="preserve"> (entrega separada)</w:t>
      </w:r>
    </w:p>
    <w:p w:rsidRPr="008945BC" w:rsidR="00053902" w:rsidRDefault="00B8780D" w14:paraId="009B4F3E" w14:textId="77777777">
      <w:pPr>
        <w:rPr>
          <w:lang w:val="es-CO"/>
        </w:rPr>
      </w:pPr>
      <w:r w:rsidRPr="008945BC">
        <w:rPr>
          <w:lang w:val="es-CO"/>
        </w:rPr>
        <w:t xml:space="preserve">Los diagramas solicitados (arquitectura de microservicios, flujo de pagos, integración con sistemas legados, y panel de administración) se entregarán en formato </w:t>
      </w:r>
      <w:proofErr w:type="spellStart"/>
      <w:r w:rsidRPr="008945BC">
        <w:rPr>
          <w:lang w:val="es-CO"/>
        </w:rPr>
        <w:t>Lucidchart</w:t>
      </w:r>
      <w:proofErr w:type="spellEnd"/>
      <w:r w:rsidRPr="008945BC">
        <w:rPr>
          <w:lang w:val="es-CO"/>
        </w:rPr>
        <w:t xml:space="preserve"> para su edición y colaboración.</w:t>
      </w:r>
    </w:p>
    <w:sectPr w:rsidRPr="008945BC" w:rsidR="00053902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502089165">
    <w:abstractNumId w:val="8"/>
  </w:num>
  <w:num w:numId="2" w16cid:durableId="612132104">
    <w:abstractNumId w:val="6"/>
  </w:num>
  <w:num w:numId="3" w16cid:durableId="1816483609">
    <w:abstractNumId w:val="5"/>
  </w:num>
  <w:num w:numId="4" w16cid:durableId="2128040926">
    <w:abstractNumId w:val="4"/>
  </w:num>
  <w:num w:numId="5" w16cid:durableId="1756170866">
    <w:abstractNumId w:val="7"/>
  </w:num>
  <w:num w:numId="6" w16cid:durableId="1670985584">
    <w:abstractNumId w:val="3"/>
  </w:num>
  <w:num w:numId="7" w16cid:durableId="2124032042">
    <w:abstractNumId w:val="2"/>
  </w:num>
  <w:num w:numId="8" w16cid:durableId="1082332376">
    <w:abstractNumId w:val="1"/>
  </w:num>
  <w:num w:numId="9" w16cid:durableId="15638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902"/>
    <w:rsid w:val="0006063C"/>
    <w:rsid w:val="00120CED"/>
    <w:rsid w:val="0015074B"/>
    <w:rsid w:val="0029639D"/>
    <w:rsid w:val="00326F90"/>
    <w:rsid w:val="00837386"/>
    <w:rsid w:val="008945BC"/>
    <w:rsid w:val="00AA1D8D"/>
    <w:rsid w:val="00AD0DDD"/>
    <w:rsid w:val="00B47730"/>
    <w:rsid w:val="00B8780D"/>
    <w:rsid w:val="00CB0664"/>
    <w:rsid w:val="00FC693F"/>
    <w:rsid w:val="111F63DA"/>
    <w:rsid w:val="2EF5D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E27D92"/>
  <w14:defaultImageDpi w14:val="300"/>
  <w15:docId w15:val="{94F60C96-426E-4E03-925A-2C3DEE50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EMMANUEL MENA DNAZ</lastModifiedBy>
  <revision>6</revision>
  <dcterms:created xsi:type="dcterms:W3CDTF">2013-12-23T23:15:00.0000000Z</dcterms:created>
  <dcterms:modified xsi:type="dcterms:W3CDTF">2025-08-23T16:26:27.2169749Z</dcterms:modified>
  <category/>
</coreProperties>
</file>